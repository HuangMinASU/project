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FE25FF">
      <w:pPr>
        <w:pStyle w:val="125"/>
        <w:rPr>
          <w:rFonts w:hint="eastAsia" w:ascii="微软雅黑" w:hAnsi="微软雅黑" w:eastAsia="微软雅黑" w:cs="微软雅黑"/>
          <w:b w:val="0"/>
          <w:bCs w:val="0"/>
          <w:color w:val="000000" w:themeColor="text1"/>
          <w:sz w:val="18"/>
          <w:szCs w:val="18"/>
          <w:highlight w:val="none"/>
          <w:vertAlign w:val="superscript"/>
          <w:lang w:eastAsia="zh-CN"/>
          <w14:textFill>
            <w14:solidFill>
              <w14:schemeClr w14:val="tx1"/>
            </w14:solidFill>
          </w14:textFill>
          <w14:ligatures w14:val="standard"/>
        </w:rPr>
      </w:pPr>
      <w:bookmarkStart w:id="0" w:name="OLE_LINK20"/>
      <w:bookmarkStart w:id="1" w:name="OLE_LINK25"/>
      <w:bookmarkStart w:id="2" w:name="OLE_LINK24"/>
      <w:r>
        <w:rPr>
          <w:rFonts w:hint="eastAsia" w:ascii="微软雅黑" w:hAnsi="微软雅黑" w:eastAsia="微软雅黑" w:cs="微软雅黑"/>
          <w:b w:val="0"/>
          <w:bCs w:val="0"/>
          <w:color w:val="000000" w:themeColor="text1"/>
          <w:sz w:val="18"/>
          <w:szCs w:val="18"/>
          <w:highlight w:val="none"/>
          <w:lang w:eastAsia="zh-CN"/>
          <w14:textFill>
            <w14:solidFill>
              <w14:schemeClr w14:val="tx1"/>
            </w14:solidFill>
          </w14:textFill>
          <w14:ligatures w14:val="standard"/>
        </w:rPr>
        <w:t>MEng 组合内容报告</w:t>
      </w:r>
    </w:p>
    <w:bookmarkEnd w:id="0"/>
    <w:bookmarkEnd w:id="1"/>
    <w:bookmarkEnd w:id="2"/>
    <w:p w14:paraId="69046DFE">
      <w:pPr>
        <w:pStyle w:val="56"/>
        <w:rPr>
          <w:rFonts w:hint="eastAsia" w:ascii="微软雅黑" w:hAnsi="微软雅黑" w:eastAsia="微软雅黑" w:cs="微软雅黑"/>
          <w:b w:val="0"/>
          <w:bCs w:val="0"/>
          <w:color w:val="000000" w:themeColor="text1"/>
          <w:sz w:val="18"/>
          <w:szCs w:val="18"/>
          <w:highlight w:val="none"/>
          <w:lang w:val="en-US"/>
          <w14:textFill>
            <w14:solidFill>
              <w14:schemeClr w14:val="tx1"/>
            </w14:solidFill>
          </w14:textFill>
          <w14:ligatures w14:val="standard"/>
        </w:rPr>
      </w:pPr>
      <w:r>
        <w:rPr>
          <w:rFonts w:hint="eastAsia" w:ascii="微软雅黑" w:hAnsi="微软雅黑" w:eastAsia="微软雅黑" w:cs="微软雅黑"/>
          <w:b w:val="0"/>
          <w:bCs w:val="0"/>
          <w:color w:val="000000" w:themeColor="text1"/>
          <w:sz w:val="18"/>
          <w:szCs w:val="18"/>
          <w:highlight w:val="none"/>
          <w:lang w:val="en-US"/>
          <w14:textFill>
            <w14:solidFill>
              <w14:schemeClr w14:val="tx1"/>
            </w14:solidFill>
          </w14:textFill>
          <w14:ligatures w14:val="standard"/>
        </w:rPr>
        <w:t>Min Huang</w:t>
      </w:r>
    </w:p>
    <w:p w14:paraId="69FCA645">
      <w:pPr>
        <w:jc w:val="center"/>
        <w:rPr>
          <w:rFonts w:hint="eastAsia" w:ascii="微软雅黑" w:hAnsi="微软雅黑" w:eastAsia="微软雅黑" w:cs="微软雅黑"/>
          <w:b w:val="0"/>
          <w:bCs w:val="0"/>
          <w:color w:val="000000" w:themeColor="text1"/>
          <w:sz w:val="18"/>
          <w:szCs w:val="18"/>
          <w:highlight w:val="none"/>
          <w:lang w:val="en-US"/>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lang w:val="en-US"/>
          <w14:textFill>
            <w14:solidFill>
              <w14:schemeClr w14:val="tx1"/>
            </w14:solidFill>
          </w14:textFill>
        </w:rPr>
        <w:t>课程名称：CSE 5</w:t>
      </w:r>
      <w:r>
        <w:rPr>
          <w:rFonts w:hint="eastAsia" w:ascii="微软雅黑" w:hAnsi="微软雅黑" w:eastAsia="微软雅黑" w:cs="微软雅黑"/>
          <w:b w:val="0"/>
          <w:bCs w:val="0"/>
          <w:color w:val="000000" w:themeColor="text1"/>
          <w:sz w:val="18"/>
          <w:szCs w:val="18"/>
          <w:highlight w:val="none"/>
          <w:lang w:val="en-US" w:eastAsia="zh-CN"/>
          <w14:textFill>
            <w14:solidFill>
              <w14:schemeClr w14:val="tx1"/>
            </w14:solidFill>
          </w14:textFill>
        </w:rPr>
        <w:t>51</w:t>
      </w:r>
      <w:r>
        <w:rPr>
          <w:rFonts w:hint="eastAsia" w:ascii="微软雅黑" w:hAnsi="微软雅黑" w:eastAsia="微软雅黑" w:cs="微软雅黑"/>
          <w:b w:val="0"/>
          <w:bCs w:val="0"/>
          <w:color w:val="000000" w:themeColor="text1"/>
          <w:sz w:val="18"/>
          <w:szCs w:val="18"/>
          <w:highlight w:val="none"/>
          <w:lang w:val="en-US"/>
          <w14:textFill>
            <w14:solidFill>
              <w14:schemeClr w14:val="tx1"/>
            </w14:solidFill>
          </w14:textFill>
        </w:rPr>
        <w:t xml:space="preserve"> - </w:t>
      </w:r>
      <w:r>
        <w:rPr>
          <w:rFonts w:hint="eastAsia" w:ascii="微软雅黑" w:hAnsi="微软雅黑" w:eastAsia="微软雅黑" w:cs="微软雅黑"/>
          <w:b w:val="0"/>
          <w:bCs w:val="0"/>
          <w:color w:val="000000" w:themeColor="text1"/>
          <w:sz w:val="18"/>
          <w:szCs w:val="18"/>
          <w:highlight w:val="none"/>
          <w:lang w:val="en-US" w:eastAsia="zh-CN"/>
          <w14:textFill>
            <w14:solidFill>
              <w14:schemeClr w14:val="tx1"/>
            </w14:solidFill>
          </w14:textFill>
        </w:rPr>
        <w:t>算法</w:t>
      </w:r>
      <w:r>
        <w:rPr>
          <w:rFonts w:hint="eastAsia" w:ascii="微软雅黑" w:hAnsi="微软雅黑" w:eastAsia="微软雅黑" w:cs="微软雅黑"/>
          <w:b w:val="0"/>
          <w:bCs w:val="0"/>
          <w:color w:val="000000" w:themeColor="text1"/>
          <w:sz w:val="18"/>
          <w:szCs w:val="18"/>
          <w:highlight w:val="none"/>
          <w:lang w:val="en-US"/>
          <w14:textFill>
            <w14:solidFill>
              <w14:schemeClr w14:val="tx1"/>
            </w14:solidFill>
          </w14:textFill>
        </w:rPr>
        <w:t>基础</w:t>
      </w:r>
    </w:p>
    <w:p w14:paraId="1C839C81">
      <w:pPr>
        <w:jc w:val="center"/>
        <w:rPr>
          <w:rFonts w:hint="eastAsia" w:ascii="微软雅黑" w:hAnsi="微软雅黑" w:eastAsia="微软雅黑" w:cs="微软雅黑"/>
          <w:b w:val="0"/>
          <w:bCs w:val="0"/>
          <w:color w:val="000000" w:themeColor="text1"/>
          <w:sz w:val="18"/>
          <w:szCs w:val="18"/>
          <w:highlight w:val="none"/>
          <w:lang w:val="en-US"/>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lang w:val="en-US"/>
          <w14:textFill>
            <w14:solidFill>
              <w14:schemeClr w14:val="tx1"/>
            </w14:solidFill>
          </w14:textFill>
        </w:rPr>
        <w:t>亚利桑那</w:t>
      </w:r>
      <w:r>
        <w:rPr>
          <w:rFonts w:hint="eastAsia" w:ascii="微软雅黑" w:hAnsi="微软雅黑" w:eastAsia="微软雅黑" w:cs="微软雅黑"/>
          <w:b w:val="0"/>
          <w:bCs w:val="0"/>
          <w:color w:val="000000" w:themeColor="text1"/>
          <w:sz w:val="18"/>
          <w:szCs w:val="18"/>
          <w:highlight w:val="none"/>
          <w:lang w:val="en-US" w:eastAsia="zh-CN"/>
          <w14:textFill>
            <w14:solidFill>
              <w14:schemeClr w14:val="tx1"/>
            </w14:solidFill>
          </w14:textFill>
        </w:rPr>
        <w:t>州立</w:t>
      </w:r>
      <w:r>
        <w:rPr>
          <w:rFonts w:hint="eastAsia" w:ascii="微软雅黑" w:hAnsi="微软雅黑" w:eastAsia="微软雅黑" w:cs="微软雅黑"/>
          <w:b w:val="0"/>
          <w:bCs w:val="0"/>
          <w:color w:val="000000" w:themeColor="text1"/>
          <w:sz w:val="18"/>
          <w:szCs w:val="18"/>
          <w:highlight w:val="none"/>
          <w:lang w:val="en-US"/>
          <w14:textFill>
            <w14:solidFill>
              <w14:schemeClr w14:val="tx1"/>
            </w14:solidFill>
          </w14:textFill>
        </w:rPr>
        <w:t>大学</w:t>
      </w:r>
    </w:p>
    <w:p w14:paraId="2B81DBD8">
      <w:pPr>
        <w:pStyle w:val="150"/>
        <w:rPr>
          <w:rStyle w:val="175"/>
          <w:rFonts w:hint="eastAsia" w:ascii="微软雅黑" w:hAnsi="微软雅黑" w:eastAsia="微软雅黑" w:cs="微软雅黑"/>
          <w:b w:val="0"/>
          <w:bCs w:val="0"/>
          <w:color w:val="000000" w:themeColor="text1"/>
          <w:sz w:val="18"/>
          <w:szCs w:val="18"/>
          <w:highlight w:val="none"/>
          <w:lang w:val="zh-CN" w:eastAsia="zh-CN"/>
          <w14:textFill>
            <w14:solidFill>
              <w14:schemeClr w14:val="tx1"/>
            </w14:solidFill>
          </w14:textFill>
          <w14:ligatures w14:val="standard"/>
        </w:rPr>
        <w:sectPr>
          <w:headerReference r:id="rId4" w:type="first"/>
          <w:footerReference r:id="rId7" w:type="first"/>
          <w:footerReference r:id="rId5" w:type="default"/>
          <w:headerReference r:id="rId3" w:type="even"/>
          <w:footerReference r:id="rId6" w:type="even"/>
          <w:endnotePr>
            <w:numFmt w:val="decimal"/>
          </w:endnotePr>
          <w:type w:val="continuous"/>
          <w:pgSz w:w="12240" w:h="15840"/>
          <w:pgMar w:top="1500" w:right="1080" w:bottom="1600" w:left="1080" w:header="1080" w:footer="1080" w:gutter="0"/>
          <w:pgNumType w:start="1" w:chapStyle="1"/>
          <w:cols w:space="480" w:num="1"/>
          <w:titlePg/>
          <w:docGrid w:linePitch="360" w:charSpace="0"/>
        </w:sectPr>
      </w:pPr>
    </w:p>
    <w:p w14:paraId="2FDBB63A">
      <w:pPr>
        <w:pStyle w:val="137"/>
        <w:rPr>
          <w:rFonts w:hint="eastAsia" w:ascii="微软雅黑" w:hAnsi="微软雅黑" w:eastAsia="微软雅黑" w:cs="微软雅黑"/>
          <w:b w:val="0"/>
          <w:bCs w:val="0"/>
          <w:color w:val="000000" w:themeColor="text1"/>
          <w:sz w:val="18"/>
          <w:szCs w:val="18"/>
          <w:highlight w:val="none"/>
          <w:lang w:val="en-US"/>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14:textFill>
            <w14:solidFill>
              <w14:schemeClr w14:val="tx1"/>
            </w14:solidFill>
          </w14:textFill>
        </w:rPr>
        <w:t>综述</w:t>
      </w:r>
    </w:p>
    <w:p w14:paraId="35CF364B">
      <w:pPr>
        <w:pStyle w:val="69"/>
        <w:shd w:val="clear" w:color="auto" w:fill="FFFFFF"/>
        <w:spacing w:before="0" w:beforeAutospacing="0" w:after="0" w:afterAutospacing="0"/>
        <w:ind w:firstLine="360" w:firstLineChars="200"/>
        <w:rPr>
          <w:rFonts w:hint="eastAsia" w:ascii="微软雅黑" w:hAnsi="微软雅黑" w:eastAsia="微软雅黑" w:cs="微软雅黑"/>
          <w:b w:val="0"/>
          <w:bCs w:val="0"/>
          <w:i/>
          <w:iCs/>
          <w:color w:val="000000" w:themeColor="text1"/>
          <w:sz w:val="18"/>
          <w:szCs w:val="18"/>
          <w:highlight w:val="none"/>
          <w:shd w:val="clear" w:color="auto" w:fill="FFFFFF"/>
          <w14:textFill>
            <w14:solidFill>
              <w14:schemeClr w14:val="tx1"/>
            </w14:solidFill>
          </w14:textFill>
        </w:rPr>
        <w:sectPr>
          <w:endnotePr>
            <w:numFmt w:val="decimal"/>
          </w:endnotePr>
          <w:type w:val="continuous"/>
          <w:pgSz w:w="12240" w:h="15840"/>
          <w:pgMar w:top="1500" w:right="1080" w:bottom="1600" w:left="1080" w:header="1080" w:footer="1080" w:gutter="0"/>
          <w:pgNumType w:start="1"/>
          <w:cols w:space="720" w:num="1"/>
          <w:titlePg/>
          <w:docGrid w:linePitch="360" w:charSpace="0"/>
        </w:sectPr>
      </w:pPr>
      <w:r>
        <w:rPr>
          <w:rFonts w:hint="eastAsia" w:ascii="微软雅黑" w:hAnsi="微软雅黑" w:eastAsia="微软雅黑" w:cs="微软雅黑"/>
          <w:b w:val="0"/>
          <w:bCs w:val="0"/>
          <w:i/>
          <w:iCs/>
          <w:color w:val="000000" w:themeColor="text1"/>
          <w:sz w:val="18"/>
          <w:szCs w:val="18"/>
          <w:highlight w:val="none"/>
          <w:shd w:val="clear" w:color="auto" w:fill="FFFFFF"/>
          <w14:textFill>
            <w14:solidFill>
              <w14:schemeClr w14:val="tx1"/>
            </w14:solidFill>
          </w14:textFill>
        </w:rPr>
        <w:t>这是 202</w:t>
      </w:r>
      <w:r>
        <w:rPr>
          <w:rFonts w:hint="eastAsia" w:ascii="微软雅黑" w:hAnsi="微软雅黑" w:eastAsia="微软雅黑" w:cs="微软雅黑"/>
          <w:b w:val="0"/>
          <w:bCs w:val="0"/>
          <w:i/>
          <w:iCs/>
          <w:color w:val="000000" w:themeColor="text1"/>
          <w:sz w:val="18"/>
          <w:szCs w:val="18"/>
          <w:highlight w:val="none"/>
          <w:shd w:val="clear" w:color="auto" w:fill="FFFFFF"/>
          <w:lang w:eastAsia="zh-CN"/>
          <w14:textFill>
            <w14:solidFill>
              <w14:schemeClr w14:val="tx1"/>
            </w14:solidFill>
          </w14:textFill>
        </w:rPr>
        <w:t>5</w:t>
      </w:r>
      <w:r>
        <w:rPr>
          <w:rFonts w:hint="eastAsia" w:ascii="微软雅黑" w:hAnsi="微软雅黑" w:eastAsia="微软雅黑" w:cs="微软雅黑"/>
          <w:b w:val="0"/>
          <w:bCs w:val="0"/>
          <w:i/>
          <w:iCs/>
          <w:color w:val="000000" w:themeColor="text1"/>
          <w:sz w:val="18"/>
          <w:szCs w:val="18"/>
          <w:highlight w:val="none"/>
          <w:shd w:val="clear" w:color="auto" w:fill="FFFFFF"/>
          <w14:textFill>
            <w14:solidFill>
              <w14:schemeClr w14:val="tx1"/>
            </w14:solidFill>
          </w14:textFill>
        </w:rPr>
        <w:t>年</w:t>
      </w:r>
      <w:r>
        <w:rPr>
          <w:rFonts w:hint="eastAsia" w:ascii="微软雅黑" w:hAnsi="微软雅黑" w:eastAsia="微软雅黑" w:cs="微软雅黑"/>
          <w:b w:val="0"/>
          <w:bCs w:val="0"/>
          <w:i/>
          <w:iCs/>
          <w:color w:val="000000" w:themeColor="text1"/>
          <w:sz w:val="18"/>
          <w:szCs w:val="18"/>
          <w:highlight w:val="none"/>
          <w:shd w:val="clear" w:color="auto" w:fill="FFFFFF"/>
          <w:lang w:eastAsia="zh-CN"/>
          <w14:textFill>
            <w14:solidFill>
              <w14:schemeClr w14:val="tx1"/>
            </w14:solidFill>
          </w14:textFill>
        </w:rPr>
        <w:t>春</w:t>
      </w:r>
      <w:r>
        <w:rPr>
          <w:rFonts w:hint="eastAsia" w:ascii="微软雅黑" w:hAnsi="微软雅黑" w:eastAsia="微软雅黑" w:cs="微软雅黑"/>
          <w:b w:val="0"/>
          <w:bCs w:val="0"/>
          <w:i/>
          <w:iCs/>
          <w:color w:val="000000" w:themeColor="text1"/>
          <w:sz w:val="18"/>
          <w:szCs w:val="18"/>
          <w:highlight w:val="none"/>
          <w:shd w:val="clear" w:color="auto" w:fill="FFFFFF"/>
          <w14:textFill>
            <w14:solidFill>
              <w14:schemeClr w14:val="tx1"/>
            </w14:solidFill>
          </w14:textFill>
        </w:rPr>
        <w:t>季学期选修的</w:t>
      </w:r>
      <w:r>
        <w:rPr>
          <w:rFonts w:hint="eastAsia" w:ascii="微软雅黑" w:hAnsi="微软雅黑" w:eastAsia="微软雅黑" w:cs="微软雅黑"/>
          <w:b w:val="0"/>
          <w:bCs w:val="0"/>
          <w:i/>
          <w:iCs/>
          <w:color w:val="000000" w:themeColor="text1"/>
          <w:sz w:val="18"/>
          <w:szCs w:val="18"/>
          <w:highlight w:val="none"/>
          <w:shd w:val="clear" w:color="auto" w:fill="FFFFFF"/>
          <w:lang w:eastAsia="zh-CN"/>
          <w14:textFill>
            <w14:solidFill>
              <w14:schemeClr w14:val="tx1"/>
            </w14:solidFill>
          </w14:textFill>
        </w:rPr>
        <w:t>算法</w:t>
      </w:r>
      <w:r>
        <w:rPr>
          <w:rFonts w:hint="eastAsia" w:ascii="微软雅黑" w:hAnsi="微软雅黑" w:eastAsia="微软雅黑" w:cs="微软雅黑"/>
          <w:b w:val="0"/>
          <w:bCs w:val="0"/>
          <w:i/>
          <w:iCs/>
          <w:color w:val="000000" w:themeColor="text1"/>
          <w:sz w:val="18"/>
          <w:szCs w:val="18"/>
          <w:highlight w:val="none"/>
          <w:shd w:val="clear" w:color="auto" w:fill="FFFFFF"/>
          <w14:textFill>
            <w14:solidFill>
              <w14:schemeClr w14:val="tx1"/>
            </w14:solidFill>
          </w14:textFill>
        </w:rPr>
        <w:t xml:space="preserve">基础（CSE </w:t>
      </w:r>
      <w:r>
        <w:rPr>
          <w:rFonts w:hint="eastAsia" w:ascii="微软雅黑" w:hAnsi="微软雅黑" w:eastAsia="微软雅黑" w:cs="微软雅黑"/>
          <w:b w:val="0"/>
          <w:bCs w:val="0"/>
          <w:i/>
          <w:iCs/>
          <w:color w:val="000000" w:themeColor="text1"/>
          <w:sz w:val="18"/>
          <w:szCs w:val="18"/>
          <w:highlight w:val="none"/>
          <w:shd w:val="clear" w:color="auto" w:fill="FFFFFF"/>
          <w:lang w:eastAsia="zh-CN"/>
          <w14:textFill>
            <w14:solidFill>
              <w14:schemeClr w14:val="tx1"/>
            </w14:solidFill>
          </w14:textFill>
        </w:rPr>
        <w:t>551</w:t>
      </w:r>
      <w:r>
        <w:rPr>
          <w:rFonts w:hint="eastAsia" w:ascii="微软雅黑" w:hAnsi="微软雅黑" w:eastAsia="微软雅黑" w:cs="微软雅黑"/>
          <w:b w:val="0"/>
          <w:bCs w:val="0"/>
          <w:i/>
          <w:iCs/>
          <w:color w:val="000000" w:themeColor="text1"/>
          <w:sz w:val="18"/>
          <w:szCs w:val="18"/>
          <w:highlight w:val="none"/>
          <w:shd w:val="clear" w:color="auto" w:fill="FFFFFF"/>
          <w14:textFill>
            <w14:solidFill>
              <w14:schemeClr w14:val="tx1"/>
            </w14:solidFill>
          </w14:textFill>
        </w:rPr>
        <w:t xml:space="preserve">）课程的作品集报告。在这门课程中，我们必须完成 </w:t>
      </w:r>
      <w:r>
        <w:rPr>
          <w:rFonts w:hint="eastAsia" w:ascii="微软雅黑" w:hAnsi="微软雅黑" w:eastAsia="微软雅黑" w:cs="微软雅黑"/>
          <w:b w:val="0"/>
          <w:bCs w:val="0"/>
          <w:i/>
          <w:iCs/>
          <w:color w:val="000000" w:themeColor="text1"/>
          <w:sz w:val="18"/>
          <w:szCs w:val="18"/>
          <w:highlight w:val="none"/>
          <w:shd w:val="clear" w:color="auto" w:fill="FFFFFF"/>
          <w:lang w:val="en-US" w:eastAsia="zh-CN"/>
          <w14:textFill>
            <w14:solidFill>
              <w14:schemeClr w14:val="tx1"/>
            </w14:solidFill>
          </w14:textFill>
        </w:rPr>
        <w:t>4</w:t>
      </w:r>
      <w:r>
        <w:rPr>
          <w:rFonts w:hint="eastAsia" w:ascii="微软雅黑" w:hAnsi="微软雅黑" w:eastAsia="微软雅黑" w:cs="微软雅黑"/>
          <w:b w:val="0"/>
          <w:bCs w:val="0"/>
          <w:i/>
          <w:iCs/>
          <w:color w:val="000000" w:themeColor="text1"/>
          <w:sz w:val="18"/>
          <w:szCs w:val="18"/>
          <w:highlight w:val="none"/>
          <w:shd w:val="clear" w:color="auto" w:fill="FFFFFF"/>
          <w14:textFill>
            <w14:solidFill>
              <w14:schemeClr w14:val="tx1"/>
            </w14:solidFill>
          </w14:textFill>
        </w:rPr>
        <w:t>个项目/作业，每个项目/作业都要求我们使用常规课堂上讲授的主题和概念。</w:t>
      </w:r>
    </w:p>
    <w:p w14:paraId="6962B203">
      <w:pPr>
        <w:pStyle w:val="137"/>
        <w:rPr>
          <w:rFonts w:hint="eastAsia" w:ascii="微软雅黑" w:hAnsi="微软雅黑" w:eastAsia="微软雅黑" w:cs="微软雅黑"/>
          <w:b w:val="0"/>
          <w:bCs w:val="0"/>
          <w:color w:val="000000" w:themeColor="text1"/>
          <w:sz w:val="18"/>
          <w:szCs w:val="18"/>
          <w:highlight w:val="none"/>
          <w:lang w:val="en-US"/>
          <w14:textFill>
            <w14:solidFill>
              <w14:schemeClr w14:val="tx1"/>
            </w14:solidFill>
          </w14:textFill>
        </w:rPr>
        <w:sectPr>
          <w:endnotePr>
            <w:numFmt w:val="decimal"/>
          </w:endnotePr>
          <w:type w:val="continuous"/>
          <w:pgSz w:w="12240" w:h="15840"/>
          <w:pgMar w:top="1500" w:right="1080" w:bottom="1600" w:left="1080" w:header="1080" w:footer="1080" w:gutter="0"/>
          <w:pgNumType w:start="1"/>
          <w:cols w:space="480" w:num="1"/>
          <w:titlePg/>
          <w:docGrid w:linePitch="360" w:charSpace="0"/>
        </w:sectPr>
      </w:pPr>
    </w:p>
    <w:p w14:paraId="0A5403F8">
      <w:pPr>
        <w:pStyle w:val="137"/>
        <w:rPr>
          <w:rFonts w:hint="eastAsia" w:ascii="微软雅黑" w:hAnsi="微软雅黑" w:eastAsia="微软雅黑" w:cs="微软雅黑"/>
          <w:b/>
          <w:bCs/>
          <w:color w:val="000000" w:themeColor="text1"/>
          <w:sz w:val="18"/>
          <w:szCs w:val="18"/>
          <w:highlight w:val="none"/>
          <w14:textFill>
            <w14:solidFill>
              <w14:schemeClr w14:val="tx1"/>
            </w14:solidFill>
          </w14:textFill>
          <w14:ligatures w14:val="standard"/>
        </w:rPr>
      </w:pPr>
      <w:r>
        <w:rPr>
          <w:rFonts w:hint="eastAsia" w:ascii="微软雅黑" w:hAnsi="微软雅黑" w:eastAsia="微软雅黑" w:cs="微软雅黑"/>
          <w:b/>
          <w:bCs/>
          <w:color w:val="000000" w:themeColor="text1"/>
          <w:sz w:val="18"/>
          <w:szCs w:val="18"/>
          <w:highlight w:val="none"/>
          <w14:textFill>
            <w14:solidFill>
              <w14:schemeClr w14:val="tx1"/>
            </w14:solidFill>
          </w14:textFill>
        </w:rPr>
        <w:t>1.</w:t>
      </w:r>
      <w:r>
        <w:rPr>
          <w:rFonts w:hint="eastAsia" w:ascii="微软雅黑" w:hAnsi="微软雅黑" w:eastAsia="微软雅黑" w:cs="微软雅黑"/>
          <w:b/>
          <w:bCs/>
          <w:color w:val="000000" w:themeColor="text1"/>
          <w:sz w:val="18"/>
          <w:szCs w:val="18"/>
          <w:highlight w:val="none"/>
          <w:lang w:val="en-US"/>
          <w14:textFill>
            <w14:solidFill>
              <w14:schemeClr w14:val="tx1"/>
            </w14:solidFill>
          </w14:textFill>
        </w:rPr>
        <w:t xml:space="preserve"> </w:t>
      </w:r>
      <w:r>
        <w:rPr>
          <w:rFonts w:hint="eastAsia" w:ascii="微软雅黑" w:hAnsi="微软雅黑" w:eastAsia="微软雅黑" w:cs="微软雅黑"/>
          <w:b/>
          <w:bCs/>
          <w:color w:val="000000" w:themeColor="text1"/>
          <w:sz w:val="18"/>
          <w:szCs w:val="18"/>
          <w:highlight w:val="none"/>
          <w14:textFill>
            <w14:solidFill>
              <w14:schemeClr w14:val="tx1"/>
            </w14:solidFill>
          </w14:textFill>
        </w:rPr>
        <w:t>课程项目介绍</w:t>
      </w:r>
    </w:p>
    <w:p w14:paraId="45E18EC8">
      <w:pPr>
        <w:pStyle w:val="69"/>
        <w:shd w:val="clear" w:color="auto" w:fill="FFFFFF"/>
        <w:spacing w:before="0" w:beforeAutospacing="0" w:after="0" w:afterAutospacing="0" w:line="360" w:lineRule="atLeast"/>
        <w:ind w:firstLine="360" w:firstLineChars="0"/>
        <w:jc w:val="both"/>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14:textFill>
            <w14:solidFill>
              <w14:schemeClr w14:val="tx1"/>
            </w14:solidFill>
          </w14:textFill>
        </w:rPr>
        <w:t>课程</w:t>
      </w:r>
      <w:r>
        <w:rPr>
          <w:rFonts w:hint="eastAsia" w:ascii="微软雅黑" w:hAnsi="微软雅黑" w:eastAsia="微软雅黑" w:cs="微软雅黑"/>
          <w:b w:val="0"/>
          <w:bCs w:val="0"/>
          <w:color w:val="000000" w:themeColor="text1"/>
          <w:sz w:val="18"/>
          <w:szCs w:val="18"/>
          <w:highlight w:val="none"/>
          <w:shd w:val="clear" w:color="auto" w:fill="FFFFFF"/>
          <w:lang w:eastAsia="zh-CN"/>
          <w14:textFill>
            <w14:solidFill>
              <w14:schemeClr w14:val="tx1"/>
            </w14:solidFill>
          </w14:textFill>
        </w:rPr>
        <w:t>作业</w:t>
      </w:r>
      <w:r>
        <w:rPr>
          <w:rFonts w:hint="eastAsia" w:ascii="微软雅黑" w:hAnsi="微软雅黑" w:eastAsia="微软雅黑" w:cs="微软雅黑"/>
          <w:b w:val="0"/>
          <w:bCs w:val="0"/>
          <w:color w:val="000000" w:themeColor="text1"/>
          <w:sz w:val="18"/>
          <w:szCs w:val="18"/>
          <w:highlight w:val="none"/>
          <w:shd w:val="clear" w:color="auto" w:fill="FFFFFF"/>
          <w14:textFill>
            <w14:solidFill>
              <w14:schemeClr w14:val="tx1"/>
            </w14:solidFill>
          </w14:textFill>
        </w:rPr>
        <w:t>主要包括</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四</w:t>
      </w:r>
      <w:r>
        <w:rPr>
          <w:rFonts w:hint="eastAsia" w:ascii="微软雅黑" w:hAnsi="微软雅黑" w:eastAsia="微软雅黑" w:cs="微软雅黑"/>
          <w:b w:val="0"/>
          <w:bCs w:val="0"/>
          <w:color w:val="000000" w:themeColor="text1"/>
          <w:sz w:val="18"/>
          <w:szCs w:val="18"/>
          <w:highlight w:val="none"/>
          <w:shd w:val="clear" w:color="auto" w:fill="FFFFFF"/>
          <w:lang w:eastAsia="zh-CN"/>
          <w14:textFill>
            <w14:solidFill>
              <w14:schemeClr w14:val="tx1"/>
            </w14:solidFill>
          </w14:textFill>
        </w:rPr>
        <w:t>个</w:t>
      </w:r>
      <w:r>
        <w:rPr>
          <w:rFonts w:hint="eastAsia" w:ascii="微软雅黑" w:hAnsi="微软雅黑" w:eastAsia="微软雅黑" w:cs="微软雅黑"/>
          <w:b w:val="0"/>
          <w:bCs w:val="0"/>
          <w:color w:val="000000" w:themeColor="text1"/>
          <w:sz w:val="18"/>
          <w:szCs w:val="18"/>
          <w:highlight w:val="none"/>
          <w:shd w:val="clear" w:color="auto" w:fill="FFFFFF"/>
          <w14:textFill>
            <w14:solidFill>
              <w14:schemeClr w14:val="tx1"/>
            </w14:solidFill>
          </w14:textFill>
        </w:rPr>
        <w:t>部分。</w:t>
      </w:r>
    </w:p>
    <w:p w14:paraId="63AC31EA">
      <w:pPr>
        <w:pStyle w:val="69"/>
        <w:numPr>
          <w:numId w:val="0"/>
        </w:numPr>
        <w:shd w:val="clear" w:color="auto" w:fill="FFFFFF"/>
        <w:spacing w:before="0" w:beforeAutospacing="0" w:after="0" w:afterAutospacing="0" w:line="360" w:lineRule="atLeast"/>
        <w:ind w:firstLine="360" w:firstLineChars="0"/>
        <w:rPr>
          <w:rFonts w:hint="default"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theme="minorHAnsi"/>
          <w:color w:val="191919"/>
          <w:sz w:val="18"/>
          <w:szCs w:val="18"/>
          <w:shd w:val="clear" w:color="auto" w:fill="FFFFFF"/>
        </w:rPr>
        <w:t>第一部分是</w:t>
      </w:r>
      <w:r>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t>复杂度分析、递归式求解和排序算法</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作业</w:t>
      </w:r>
    </w:p>
    <w:p w14:paraId="79EAF925">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首先，</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通过证明多项式</w:t>
      </w:r>
      <w:r>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n²/8 - 10n - 4</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的复杂度为Θ</w:t>
      </w:r>
      <w:r>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(n</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²</w:t>
      </w:r>
      <w:r>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我们可以</w:t>
      </w:r>
      <w:r>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深入理解Θ符号的定义。</w:t>
      </w:r>
    </w:p>
    <w:p w14:paraId="7AF93A7D">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然后，使用循环方法和递归树方法来推导递归式的解。通过深入理解这两种方法，我们可以选择合适的方法来解决给定的递归公式。</w:t>
      </w:r>
    </w:p>
    <w:p w14:paraId="17B90266">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对每一组函数 f(n) 和函数 g(n) 的增长率，判断它们之间的关系是大 O，大</w:t>
      </w:r>
      <w:r>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Ω</w:t>
      </w:r>
      <w:r>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，还是 Θ，并提供简要说明。这项分析帮助我们深入了解函数的增长特性。</w:t>
      </w:r>
    </w:p>
    <w:p w14:paraId="7209DC68">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编写选择排序算法的伪代码，该算法用于选择最大元素。要求：对数组</w:t>
      </w:r>
      <w:r>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A</w:t>
      </w:r>
      <w:r>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进行排序，找到最大元素并移至数组 B 的尾部，重复操作直至数组 A 为空。接着，计算伪代码中每条指令的执行次数，并分析算法在最好和最坏情况下的运行时间。</w:t>
      </w:r>
    </w:p>
    <w:p w14:paraId="39255927">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最后，使用高级编程语言实现该排序算法，并为数组</w:t>
      </w:r>
      <w:r>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A</w:t>
      </w:r>
      <w:r>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编写测试用例。</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当</w:t>
      </w:r>
      <w:r>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程序运行时，</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可以</w:t>
      </w:r>
      <w:r>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打印不同输入数组大小下排序算法的执行时间</w:t>
      </w:r>
      <w:r>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w:t>
      </w:r>
    </w:p>
    <w:p w14:paraId="01743AEE">
      <w:pPr>
        <w:pStyle w:val="69"/>
        <w:shd w:val="clear" w:color="auto" w:fill="FFFFFF"/>
        <w:spacing w:before="0" w:beforeAutospacing="0" w:after="0" w:afterAutospacing="0" w:line="360" w:lineRule="atLeast"/>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tab/>
      </w:r>
      <w:r>
        <w:rPr>
          <w:rFonts w:hint="eastAsia" w:ascii="微软雅黑" w:hAnsi="微软雅黑" w:eastAsia="微软雅黑" w:cstheme="minorHAnsi"/>
          <w:color w:val="191919"/>
          <w:sz w:val="18"/>
          <w:szCs w:val="18"/>
          <w:shd w:val="clear" w:color="auto" w:fill="FFFFFF"/>
        </w:rPr>
        <w:t>第</w:t>
      </w:r>
      <w:r>
        <w:rPr>
          <w:rFonts w:hint="eastAsia" w:ascii="微软雅黑" w:hAnsi="微软雅黑" w:eastAsia="微软雅黑" w:cstheme="minorHAnsi"/>
          <w:color w:val="191919"/>
          <w:sz w:val="18"/>
          <w:szCs w:val="18"/>
          <w:shd w:val="clear" w:color="auto" w:fill="FFFFFF"/>
          <w:lang w:val="en-US" w:eastAsia="zh-CN"/>
        </w:rPr>
        <w:t>二</w:t>
      </w:r>
      <w:r>
        <w:rPr>
          <w:rFonts w:hint="eastAsia" w:ascii="微软雅黑" w:hAnsi="微软雅黑" w:eastAsia="微软雅黑" w:cstheme="minorHAnsi"/>
          <w:color w:val="191919"/>
          <w:sz w:val="18"/>
          <w:szCs w:val="18"/>
          <w:shd w:val="clear" w:color="auto" w:fill="FFFFFF"/>
        </w:rPr>
        <w:t>部分是</w:t>
      </w:r>
      <w:r>
        <w:rPr>
          <w:rFonts w:hint="eastAsia" w:ascii="微软雅黑" w:hAnsi="微软雅黑" w:eastAsia="微软雅黑" w:cs="微软雅黑"/>
          <w:b/>
          <w:bCs/>
          <w:color w:val="000000" w:themeColor="text1"/>
          <w:sz w:val="18"/>
          <w:szCs w:val="18"/>
          <w:highlight w:val="none"/>
          <w:shd w:val="clear" w:color="auto" w:fill="FFFFFF"/>
          <w14:textFill>
            <w14:solidFill>
              <w14:schemeClr w14:val="tx1"/>
            </w14:solidFill>
          </w14:textFill>
        </w:rPr>
        <w:t>医院</w:t>
      </w:r>
      <w:r>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t>-实习生稳定</w:t>
      </w:r>
      <w:r>
        <w:rPr>
          <w:rFonts w:hint="eastAsia" w:ascii="微软雅黑" w:hAnsi="微软雅黑" w:eastAsia="微软雅黑" w:cs="微软雅黑"/>
          <w:b/>
          <w:bCs/>
          <w:color w:val="000000" w:themeColor="text1"/>
          <w:sz w:val="18"/>
          <w:szCs w:val="18"/>
          <w:highlight w:val="none"/>
          <w:shd w:val="clear" w:color="auto" w:fill="FFFFFF"/>
          <w14:textFill>
            <w14:solidFill>
              <w14:schemeClr w14:val="tx1"/>
            </w14:solidFill>
          </w14:textFill>
        </w:rPr>
        <w:t>匹配</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作业</w:t>
      </w:r>
    </w:p>
    <w:p w14:paraId="597E06A8">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使用 Gale-Shapley (GS) 算法的来解决医院与实习生之间的稳定匹配问题。</w:t>
      </w:r>
    </w:p>
    <w:p w14:paraId="615B3A28">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首先，</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定义</w:t>
      </w:r>
      <w:r>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医院和实习生的数量，同时定义各自的偏好列表。通过应用 GS 算法，模拟医院与实习生之间的匹配决策过程，实现稳定的配对。</w:t>
      </w:r>
    </w:p>
    <w:p w14:paraId="2FF3D516">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然后，计算 GS 算法的时间复杂度，并证明算法生成的匹配结果是稳定的。接着，创建一组测试用例作为输入集，并手动计算 GS 算法的输出结果。</w:t>
      </w:r>
    </w:p>
    <w:p w14:paraId="0B0D3305">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最后，使用高级编程语言实现该算法，并使用前面创建的测试用例作为输入，测试验证程序的输出结果。</w:t>
      </w:r>
    </w:p>
    <w:p w14:paraId="5FE8E14B">
      <w:pPr>
        <w:pStyle w:val="69"/>
        <w:shd w:val="clear" w:color="auto" w:fill="FFFFFF"/>
        <w:spacing w:before="0" w:beforeAutospacing="0" w:after="0" w:afterAutospacing="0" w:line="360" w:lineRule="atLeast"/>
        <w:ind w:firstLine="360" w:firstLineChars="0"/>
        <w:rPr>
          <w:rFonts w:hint="eastAsia" w:ascii="微软雅黑" w:hAnsi="微软雅黑" w:eastAsia="微软雅黑" w:cstheme="minorHAnsi"/>
          <w:color w:val="191919"/>
          <w:sz w:val="18"/>
          <w:szCs w:val="18"/>
          <w:shd w:val="clear" w:color="auto" w:fill="FFFFFF"/>
        </w:rPr>
      </w:pPr>
    </w:p>
    <w:p w14:paraId="4963A6AC">
      <w:pPr>
        <w:pStyle w:val="69"/>
        <w:shd w:val="clear" w:color="auto" w:fill="FFFFFF"/>
        <w:spacing w:before="0" w:beforeAutospacing="0" w:after="0" w:afterAutospacing="0" w:line="360" w:lineRule="atLeast"/>
        <w:ind w:firstLine="360" w:firstLineChars="0"/>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theme="minorHAnsi"/>
          <w:color w:val="191919"/>
          <w:sz w:val="18"/>
          <w:szCs w:val="18"/>
          <w:shd w:val="clear" w:color="auto" w:fill="FFFFFF"/>
        </w:rPr>
        <w:t>第</w:t>
      </w:r>
      <w:r>
        <w:rPr>
          <w:rFonts w:hint="eastAsia" w:ascii="微软雅黑" w:hAnsi="微软雅黑" w:eastAsia="微软雅黑" w:cstheme="minorHAnsi"/>
          <w:color w:val="191919"/>
          <w:sz w:val="18"/>
          <w:szCs w:val="18"/>
          <w:shd w:val="clear" w:color="auto" w:fill="FFFFFF"/>
          <w:lang w:val="en-US" w:eastAsia="zh-CN"/>
        </w:rPr>
        <w:t>三</w:t>
      </w:r>
      <w:r>
        <w:rPr>
          <w:rFonts w:hint="eastAsia" w:ascii="微软雅黑" w:hAnsi="微软雅黑" w:eastAsia="微软雅黑" w:cstheme="minorHAnsi"/>
          <w:color w:val="191919"/>
          <w:sz w:val="18"/>
          <w:szCs w:val="18"/>
          <w:shd w:val="clear" w:color="auto" w:fill="FFFFFF"/>
        </w:rPr>
        <w:t>部分是</w:t>
      </w:r>
      <w:r>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t>最小生成树算法和最短旅行时间</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作业</w:t>
      </w:r>
    </w:p>
    <w:p w14:paraId="6C7BA712">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首先，通过分析图论中的最小生成树问题和最短路径问题，研究它们在边权变化时的稳定性。问题1设定 T为图 G的最小生成树，分析当图 G中所有边的权值被替换为平方后的权值时，T是否仍为新的图 G的最小生成树。问题2则探讨最短路径的稳定性，其中P 为图 G的最短路径，当图 G中所有边的权值被替换为平方后的权值时，P是否仍为新的图 G的最短路径。</w:t>
      </w:r>
    </w:p>
    <w:p w14:paraId="526FFE9E">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接着，我们将设计一个网络，目标是降低生成树中最大边的权值，并通过理论证明探讨最小瓶颈生成树与最小生成树之间的关系。</w:t>
      </w:r>
    </w:p>
    <w:p w14:paraId="21239BD3">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最后，我们开发并实现一个基于动态旅行时间的最短路径问题的多项式时间算法，重点分析其时间复杂度。我们将使用归纳法证明该算法的正确性，并使用高级编程语言实现这一算法。在测试环节，我们会使用给定的测试用例对程序进行验证，并提交程序生成的输出结果。</w:t>
      </w:r>
    </w:p>
    <w:p w14:paraId="777ED677">
      <w:pPr>
        <w:pStyle w:val="69"/>
        <w:shd w:val="clear" w:color="auto" w:fill="FFFFFF"/>
        <w:spacing w:before="0" w:beforeAutospacing="0" w:after="0" w:afterAutospacing="0" w:line="360" w:lineRule="atLeast"/>
        <w:ind w:firstLine="360" w:firstLineChars="0"/>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theme="minorHAnsi"/>
          <w:color w:val="191919"/>
          <w:sz w:val="18"/>
          <w:szCs w:val="18"/>
          <w:shd w:val="clear" w:color="auto" w:fill="FFFFFF"/>
        </w:rPr>
        <w:t>第</w:t>
      </w:r>
      <w:r>
        <w:rPr>
          <w:rFonts w:hint="eastAsia" w:ascii="微软雅黑" w:hAnsi="微软雅黑" w:eastAsia="微软雅黑" w:cstheme="minorHAnsi"/>
          <w:color w:val="191919"/>
          <w:sz w:val="18"/>
          <w:szCs w:val="18"/>
          <w:shd w:val="clear" w:color="auto" w:fill="FFFFFF"/>
          <w:lang w:val="en-US" w:eastAsia="zh-CN"/>
        </w:rPr>
        <w:t>四</w:t>
      </w:r>
      <w:r>
        <w:rPr>
          <w:rFonts w:hint="eastAsia" w:ascii="微软雅黑" w:hAnsi="微软雅黑" w:eastAsia="微软雅黑" w:cstheme="minorHAnsi"/>
          <w:color w:val="191919"/>
          <w:sz w:val="18"/>
          <w:szCs w:val="18"/>
          <w:shd w:val="clear" w:color="auto" w:fill="FFFFFF"/>
        </w:rPr>
        <w:t>部分是</w:t>
      </w:r>
      <w:r>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t>分治算法和最近点对算法</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作业</w:t>
      </w:r>
    </w:p>
    <w:p w14:paraId="3F8799FC">
      <w:pPr>
        <w:pStyle w:val="69"/>
        <w:shd w:val="clear" w:color="auto" w:fill="FFFFFF"/>
        <w:spacing w:before="0" w:beforeAutospacing="0" w:after="0" w:afterAutospacing="0" w:line="360" w:lineRule="atLeast"/>
        <w:ind w:firstLine="360" w:firstLineChars="0"/>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首先，我们需要优化大整数乘法的算法设计。使用分治技术，可以将两个较大的十进制整数拆分成 a+b*i 和 c+d*i的形式。接下来需要展示如何将表达式 </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a</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+b</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*i</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)(c+d</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*i</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转换为由a、b</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、c、d 和 i</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 组成的表达式，并确保使用尽可能少的乘法运算。最后，给出转换后的最终表达式。通过这个过程，我们可以深入理解分治算法的设计思想和优化方法。</w:t>
      </w:r>
    </w:p>
    <w:p w14:paraId="705C7FDF">
      <w:pPr>
        <w:pStyle w:val="69"/>
        <w:shd w:val="clear" w:color="auto" w:fill="FFFFFF"/>
        <w:spacing w:before="0" w:beforeAutospacing="0" w:after="0" w:afterAutospacing="0" w:line="360" w:lineRule="atLeast"/>
        <w:ind w:firstLine="360" w:firstLineChars="0"/>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接下来是最近点对算法的优化与实现。首先对课程幻灯片中给出的最近点对算法进行分析，确定算法正确性所需的最小 x 值。然后，使用高级编程语言实现该算法，确保采用最小 x 值，并在每个步骤中以所需的复杂度实现程序。最后，创建一个包含 16 个点的测试用例，以验证程序的正确性。</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ab/>
        <w:t>通过这一编程实践，我们可以加深对分治算法的理解，并培养算法设计、实现和测试的能力。</w:t>
      </w:r>
    </w:p>
    <w:p w14:paraId="15256B0C">
      <w:pPr>
        <w:pStyle w:val="69"/>
        <w:shd w:val="clear" w:color="auto" w:fill="FFFFFF"/>
        <w:spacing w:before="0" w:beforeAutospacing="0" w:after="0" w:afterAutospacing="0" w:line="360" w:lineRule="atLeast"/>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sz w:val="18"/>
          <w:szCs w:val="18"/>
          <w:highlight w:val="none"/>
          <w:shd w:val="clear" w:fill="FFFFFF"/>
          <w14:textFill>
            <w14:solidFill>
              <w14:schemeClr w14:val="tx1"/>
            </w14:solidFill>
          </w14:textFill>
        </w:rPr>
        <w:t>2. 解决方法/方案说明</w:t>
      </w:r>
    </w:p>
    <w:p w14:paraId="00D685B2">
      <w:pPr>
        <w:pStyle w:val="69"/>
        <w:numPr>
          <w:numId w:val="0"/>
        </w:numPr>
        <w:shd w:val="clear" w:color="auto" w:fill="FFFFFF"/>
        <w:spacing w:before="0" w:beforeAutospacing="0" w:after="0" w:afterAutospacing="0" w:line="360" w:lineRule="atLeast"/>
        <w:rPr>
          <w:rFonts w:hint="eastAsia" w:ascii="微软雅黑" w:hAnsi="微软雅黑" w:eastAsia="微软雅黑" w:cs="微软雅黑"/>
          <w:b/>
          <w:bCs/>
          <w:strike w:val="0"/>
          <w:dstrike w:val="0"/>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t>复杂度分析、递归式求解和排序算法</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作业</w:t>
      </w:r>
    </w:p>
    <w:p w14:paraId="629E4434">
      <w:pPr>
        <w:pStyle w:val="69"/>
        <w:shd w:val="clear" w:color="auto" w:fill="FFFFFF"/>
        <w:spacing w:before="0" w:beforeAutospacing="0" w:after="0" w:afterAutospacing="0" w:line="360" w:lineRule="atLeast"/>
        <w:rPr>
          <w:rFonts w:ascii="Segoe UI" w:hAnsi="Segoe UI" w:eastAsia="Segoe UI" w:cs="Segoe UI"/>
          <w:b w:val="0"/>
          <w:bCs w:val="0"/>
          <w:i w:val="0"/>
          <w:iCs w:val="0"/>
          <w:caps w:val="0"/>
          <w:color w:val="374151"/>
          <w:spacing w:val="0"/>
          <w:sz w:val="19"/>
          <w:szCs w:val="19"/>
          <w:highlight w:val="none"/>
          <w:shd w:val="clear" w:fill="FFFFFF"/>
        </w:rPr>
      </w:pPr>
      <w:r>
        <w:rPr>
          <w:rFonts w:hint="eastAsia" w:ascii="微软雅黑" w:hAnsi="微软雅黑" w:eastAsia="微软雅黑" w:cs="微软雅黑"/>
          <w:b w:val="0"/>
          <w:bCs w:val="0"/>
          <w:strike w:val="0"/>
          <w:dstrike w:val="0"/>
          <w:color w:val="000000" w:themeColor="text1"/>
          <w:sz w:val="18"/>
          <w:szCs w:val="18"/>
          <w:highlight w:val="none"/>
          <w:shd w:val="clear" w:color="auto" w:fill="FFFFFF"/>
          <w:lang w:val="en-US" w:eastAsia="zh-CN"/>
          <w14:textFill>
            <w14:solidFill>
              <w14:schemeClr w14:val="tx1"/>
            </w14:solidFill>
          </w14:textFill>
        </w:rPr>
        <w:t>(1)复杂度分析</w:t>
      </w:r>
    </w:p>
    <w:p w14:paraId="5F98F42B">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用数学推导证明多项式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n²/8</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−10n−4 的复杂度为 Θ(</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n²</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)。根据 Θ 符号的定义，我们需要找到常数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c₁</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和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c₂</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以及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n₀</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，对</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于</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足够大的 n，</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c₁*n² </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 n²</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/8−10n−4</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 </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 c₂</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n²公式</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成立。</w:t>
      </w:r>
    </w:p>
    <w:p w14:paraId="61AE4B43">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对于右边的不等式，我们设定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c₂</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=1/8，证明对于足够大的 n，都有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n²</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/8−10n−4≤</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n²</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/8。考虑当 n足够大时，线性和常数项的影响可以忽略不计，因此不等式成立。</w:t>
      </w:r>
    </w:p>
    <w:p w14:paraId="2A6AC413">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对于左边的不等式，通过假设 n≥</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n₀</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且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n₀</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=160，我们得出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c₁</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=1/16。通过消除较小项的影响，从而确保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       n²</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/8−10n−4≥</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c₁</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n²</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成立。显然，对于 n≥160，线性和常数项依旧可以被平方项的增长速率支配。</w:t>
      </w:r>
    </w:p>
    <w:p w14:paraId="710D198F">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基于此推导方式，我们归纳出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n²</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/8−10n−4 的渐进紧界为 Θ(</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n²</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w:t>
      </w:r>
    </w:p>
    <w:p w14:paraId="4B82CBCF">
      <w:pPr>
        <w:ind w:firstLine="420" w:firstLineChars="0"/>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p>
    <w:p w14:paraId="33B4DBDD">
      <w:pPr>
        <w:pStyle w:val="69"/>
        <w:shd w:val="clear" w:color="auto" w:fill="FFFFFF"/>
        <w:spacing w:before="0" w:beforeAutospacing="0" w:after="0" w:afterAutospacing="0" w:line="360" w:lineRule="atLeast"/>
        <w:rPr>
          <w:rFonts w:hint="eastAsia" w:ascii="微软雅黑" w:hAnsi="微软雅黑" w:eastAsia="微软雅黑" w:cs="微软雅黑"/>
          <w:b w:val="0"/>
          <w:bCs w:val="0"/>
          <w:strike w:val="0"/>
          <w:dstrike w:val="0"/>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val="0"/>
          <w:bCs w:val="0"/>
          <w:strike w:val="0"/>
          <w:dstrike w:val="0"/>
          <w:color w:val="000000" w:themeColor="text1"/>
          <w:sz w:val="18"/>
          <w:szCs w:val="18"/>
          <w:highlight w:val="none"/>
          <w:shd w:val="clear" w:color="auto" w:fill="FFFFFF"/>
          <w:lang w:val="en-US" w:eastAsia="zh-CN"/>
          <w14:textFill>
            <w14:solidFill>
              <w14:schemeClr w14:val="tx1"/>
            </w14:solidFill>
          </w14:textFill>
        </w:rPr>
        <w:t>(2)循环方法递归式求解</w:t>
      </w:r>
    </w:p>
    <w:p w14:paraId="5F20E66F">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设每次</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递归</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n都会被除以3</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可以</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得到T(n)=3T(n/3)+n。在下一步的递归中，我们进一步得出这一层的结果：T(n/3)=3T(n/9)+n/3。在第三步中，通过替代前面的结果，逐渐得到更加深入的递归调用。最终，通过临界分析，根据推导结果，我们可以得出时间复杂度是T(n)=Θ(nlog₃n)。</w:t>
      </w:r>
    </w:p>
    <w:p w14:paraId="7D1C9DBE">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p>
    <w:p w14:paraId="0E27DF11">
      <w:pPr>
        <w:pStyle w:val="69"/>
        <w:shd w:val="clear" w:color="auto" w:fill="FFFFFF"/>
        <w:spacing w:before="0" w:beforeAutospacing="0" w:after="0" w:afterAutospacing="0" w:line="360" w:lineRule="atLeast"/>
        <w:rPr>
          <w:rFonts w:hint="eastAsia" w:ascii="微软雅黑" w:hAnsi="微软雅黑" w:eastAsia="微软雅黑" w:cs="微软雅黑"/>
          <w:b w:val="0"/>
          <w:bCs w:val="0"/>
          <w:strike w:val="0"/>
          <w:dstrike w:val="0"/>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val="0"/>
          <w:bCs w:val="0"/>
          <w:strike w:val="0"/>
          <w:dstrike w:val="0"/>
          <w:color w:val="000000" w:themeColor="text1"/>
          <w:sz w:val="18"/>
          <w:szCs w:val="18"/>
          <w:highlight w:val="none"/>
          <w:shd w:val="clear" w:color="auto" w:fill="FFFFFF"/>
          <w:lang w:val="en-US" w:eastAsia="zh-CN"/>
          <w14:textFill>
            <w14:solidFill>
              <w14:schemeClr w14:val="tx1"/>
            </w14:solidFill>
          </w14:textFill>
        </w:rPr>
        <w:t>(3)递归树方法递归式求解</w:t>
      </w:r>
    </w:p>
    <w:p w14:paraId="4083E641">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在分析递归关系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T</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(n)=3T(n/3)+n时，我们采用递归树的方法来解析其计算量。递归树的根节点的计算量为 nn，这一计算量在每层中被分解为三个规模逐渐减小的子问题。关键在于，递归树的深度可以通过每次分裂的次数确定，即 log₃n。在树的最底层，子问题已经缩减到常数规模。</w:t>
      </w:r>
    </w:p>
    <w:p w14:paraId="4C3C3BBA">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为了更清晰地了解计算量分布，我们从递归树根部向底层分析：初始节点的计算量为 n，第一层的计算量也为 n，因为 3(n/3)=n。这一模式在每层都保持一致，即在第 k 层计算量为 3k(n/3k)=n。递归树有 log₃n层，每层的计算量固定为 n，于是整棵递归树的总计算量为 T(n)=n</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log₃n</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  </w:t>
      </w:r>
    </w:p>
    <w:p w14:paraId="3B10CD0E">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基于上述分析，我们进一步结合递归关系来理解算法的复杂度。通过渐进符号的处理，我们最终确定该递归式的时间复杂度为 Θ(n</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log₃n)</w:t>
      </w:r>
    </w:p>
    <w:p w14:paraId="64096F60">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p>
    <w:p w14:paraId="00B08FD0">
      <w:pPr>
        <w:pStyle w:val="69"/>
        <w:shd w:val="clear" w:color="auto" w:fill="FFFFFF"/>
        <w:spacing w:before="0" w:beforeAutospacing="0" w:after="0" w:afterAutospacing="0" w:line="360" w:lineRule="atLeast"/>
        <w:rPr>
          <w:rFonts w:hint="eastAsia" w:ascii="微软雅黑" w:hAnsi="微软雅黑" w:eastAsia="微软雅黑" w:cs="微软雅黑"/>
          <w:b w:val="0"/>
          <w:bCs w:val="0"/>
          <w:i w:val="0"/>
          <w:iCs w:val="0"/>
          <w:caps w:val="0"/>
          <w:color w:val="000000" w:themeColor="text1"/>
          <w:spacing w:val="0"/>
          <w:sz w:val="18"/>
          <w:szCs w:val="18"/>
          <w:highlight w:val="none"/>
          <w:shd w:val="clear" w:fill="FFFFFF"/>
          <w:lang w:val="zh-CN" w:eastAsia="zh-CN"/>
          <w14:textFill>
            <w14:solidFill>
              <w14:schemeClr w14:val="tx1"/>
            </w14:solidFill>
          </w14:textFill>
        </w:rPr>
      </w:pPr>
      <w:r>
        <w:rPr>
          <w:rFonts w:hint="eastAsia" w:ascii="微软雅黑" w:hAnsi="微软雅黑" w:eastAsia="微软雅黑" w:cs="微软雅黑"/>
          <w:b w:val="0"/>
          <w:bCs w:val="0"/>
          <w:strike w:val="0"/>
          <w:dstrike w:val="0"/>
          <w:color w:val="000000" w:themeColor="text1"/>
          <w:sz w:val="18"/>
          <w:szCs w:val="18"/>
          <w:highlight w:val="none"/>
          <w:shd w:val="clear" w:color="auto" w:fill="FFFFFF"/>
          <w:lang w:val="en-US" w:eastAsia="zh-CN"/>
          <w14:textFill>
            <w14:solidFill>
              <w14:schemeClr w14:val="tx1"/>
            </w14:solidFill>
          </w14:textFill>
        </w:rPr>
        <w:t>(4)</w:t>
      </w:r>
      <w:r>
        <w:rPr>
          <w:rFonts w:hint="eastAsia" w:ascii="微软雅黑" w:hAnsi="微软雅黑" w:eastAsia="微软雅黑" w:cs="微软雅黑"/>
          <w:b w:val="0"/>
          <w:bCs w:val="0"/>
          <w:i w:val="0"/>
          <w:iCs w:val="0"/>
          <w:caps w:val="0"/>
          <w:color w:val="000000" w:themeColor="text1"/>
          <w:spacing w:val="0"/>
          <w:sz w:val="18"/>
          <w:szCs w:val="18"/>
          <w:highlight w:val="none"/>
          <w:shd w:val="clear" w:fill="FFFFFF"/>
          <w:lang w:val="zh-CN" w:eastAsia="zh-CN"/>
          <w14:textFill>
            <w14:solidFill>
              <w14:schemeClr w14:val="tx1"/>
            </w14:solidFill>
          </w14:textFill>
        </w:rPr>
        <w:t>复杂度关系判断</w:t>
      </w:r>
    </w:p>
    <w:p w14:paraId="4D86410C">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我们对每一组函数 f(n) 和 g(n) 的复杂度进行了计算。通过比较这些函数的增长速率，确定它们适用的渐进符号。例如，使用大 O、大 Ω 和大 Θ 符号来表示相应的关系。</w:t>
      </w:r>
    </w:p>
    <w:p w14:paraId="593553B1">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p>
    <w:p w14:paraId="7613A732">
      <w:pPr>
        <w:pStyle w:val="69"/>
        <w:shd w:val="clear" w:color="auto" w:fill="FFFFFF"/>
        <w:spacing w:before="0" w:beforeAutospacing="0" w:after="0" w:afterAutospacing="0" w:line="360" w:lineRule="atLeast"/>
        <w:rPr>
          <w:rFonts w:hint="eastAsia" w:ascii="微软雅黑" w:hAnsi="微软雅黑" w:eastAsia="微软雅黑" w:cs="微软雅黑"/>
          <w:b w:val="0"/>
          <w:bCs w:val="0"/>
          <w:i w:val="0"/>
          <w:iCs w:val="0"/>
          <w:caps w:val="0"/>
          <w:color w:val="000000" w:themeColor="text1"/>
          <w:spacing w:val="0"/>
          <w:sz w:val="18"/>
          <w:szCs w:val="18"/>
          <w:highlight w:val="none"/>
          <w:shd w:val="clear" w:fill="FFFFFF"/>
          <w:lang w:val="zh-CN" w:eastAsia="zh-CN"/>
          <w14:textFill>
            <w14:solidFill>
              <w14:schemeClr w14:val="tx1"/>
            </w14:solidFill>
          </w14:textFill>
        </w:rPr>
      </w:pPr>
      <w:r>
        <w:rPr>
          <w:rFonts w:hint="eastAsia" w:ascii="微软雅黑" w:hAnsi="微软雅黑" w:eastAsia="微软雅黑" w:cs="微软雅黑"/>
          <w:b w:val="0"/>
          <w:bCs w:val="0"/>
          <w:strike w:val="0"/>
          <w:dstrike w:val="0"/>
          <w:color w:val="000000" w:themeColor="text1"/>
          <w:sz w:val="18"/>
          <w:szCs w:val="18"/>
          <w:highlight w:val="none"/>
          <w:shd w:val="clear" w:color="auto" w:fill="FFFFFF"/>
          <w:lang w:val="en-US" w:eastAsia="zh-CN"/>
          <w14:textFill>
            <w14:solidFill>
              <w14:schemeClr w14:val="tx1"/>
            </w14:solidFill>
          </w14:textFill>
        </w:rPr>
        <w:t>(5)</w:t>
      </w:r>
      <w:r>
        <w:rPr>
          <w:rFonts w:hint="eastAsia" w:ascii="微软雅黑" w:hAnsi="微软雅黑" w:eastAsia="微软雅黑" w:cs="微软雅黑"/>
          <w:b w:val="0"/>
          <w:bCs w:val="0"/>
          <w:i w:val="0"/>
          <w:iCs w:val="0"/>
          <w:caps w:val="0"/>
          <w:color w:val="000000" w:themeColor="text1"/>
          <w:spacing w:val="0"/>
          <w:sz w:val="18"/>
          <w:szCs w:val="18"/>
          <w:highlight w:val="none"/>
          <w:shd w:val="clear" w:fill="FFFFFF"/>
          <w:lang w:val="zh-CN" w:eastAsia="zh-CN"/>
          <w14:textFill>
            <w14:solidFill>
              <w14:schemeClr w14:val="tx1"/>
            </w14:solidFill>
          </w14:textFill>
        </w:rPr>
        <w:t>编写最大元素选择排序算法的伪代码</w:t>
      </w:r>
    </w:p>
    <w:p w14:paraId="2501F093">
      <w:pPr>
        <w:pStyle w:val="69"/>
        <w:shd w:val="clear" w:color="auto" w:fill="FFFFFF"/>
        <w:spacing w:before="0" w:beforeAutospacing="0" w:after="0" w:afterAutospacing="0" w:line="360" w:lineRule="atLeast"/>
        <w:ind w:firstLine="360" w:firstLineChars="0"/>
        <w:rPr>
          <w:rFonts w:hint="eastAsia" w:ascii="微软雅黑" w:hAnsi="微软雅黑" w:eastAsia="微软雅黑" w:cs="微软雅黑"/>
          <w:b w:val="0"/>
          <w:bCs w:val="0"/>
          <w:color w:val="000000" w:themeColor="text1"/>
          <w:sz w:val="18"/>
          <w:szCs w:val="18"/>
          <w:highlight w:val="none"/>
          <w:shd w:val="clear" w:color="auto" w:fill="FFFFFF"/>
          <w:lang w:val="zh-CN" w:eastAsia="zh-CN" w:bidi="ar-SA"/>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zh-CN" w:eastAsia="zh-CN" w:bidi="ar-SA"/>
          <w14:textFill>
            <w14:solidFill>
              <w14:schemeClr w14:val="tx1"/>
            </w14:solidFill>
          </w14:textFill>
        </w:rPr>
        <w:t>我们使用 Java 编程语言实现排序算法的步骤如下：</w:t>
      </w:r>
    </w:p>
    <w:p w14:paraId="046B2719">
      <w:pPr>
        <w:pStyle w:val="69"/>
        <w:shd w:val="clear" w:color="auto" w:fill="FFFFFF"/>
        <w:spacing w:before="0" w:beforeAutospacing="0" w:after="0" w:afterAutospacing="0" w:line="360" w:lineRule="atLeast"/>
        <w:ind w:firstLine="360" w:firstLineChars="0"/>
        <w:rPr>
          <w:rFonts w:hint="eastAsia" w:ascii="微软雅黑" w:hAnsi="微软雅黑" w:eastAsia="微软雅黑" w:cs="微软雅黑"/>
          <w:b w:val="0"/>
          <w:bCs w:val="0"/>
          <w:color w:val="000000" w:themeColor="text1"/>
          <w:sz w:val="18"/>
          <w:szCs w:val="18"/>
          <w:highlight w:val="none"/>
          <w:shd w:val="clear" w:color="auto" w:fill="FFFFFF"/>
          <w:lang w:val="zh-CN" w:eastAsia="zh-CN" w:bidi="ar-SA"/>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zh-CN" w:eastAsia="zh-CN" w:bidi="ar-SA"/>
          <w14:textFill>
            <w14:solidFill>
              <w14:schemeClr w14:val="tx1"/>
            </w14:solidFill>
          </w14:textFill>
        </w:rPr>
        <w:t>初始化两个数组 A 和 B，其中 A 包含待排序的元素，B 用于存放排序后的结果。外层循环遍历 A 中的元素，依次寻找未排序部分的最大值。在每次循环中，内层循环对当前未排序的数组部分执行查找操作，找到最大元素的索引。找到最大元素后，将其放置到数组 B 的相应位置。然后，将数组 A 中该最大元素的位置设置为一个极小值，以避免在后续迭代中再次找到该元素。重复上述步骤，直到所有元素均已排序并存入数组 B 中。</w:t>
      </w:r>
    </w:p>
    <w:p w14:paraId="3EE16C56">
      <w:pPr>
        <w:pStyle w:val="69"/>
        <w:shd w:val="clear" w:color="auto" w:fill="FFFFFF"/>
        <w:spacing w:before="0" w:beforeAutospacing="0" w:after="0" w:afterAutospacing="0" w:line="360" w:lineRule="atLeast"/>
        <w:ind w:firstLine="360" w:firstLineChars="0"/>
        <w:rPr>
          <w:rFonts w:hint="eastAsia" w:ascii="微软雅黑" w:hAnsi="微软雅黑" w:eastAsia="微软雅黑" w:cs="微软雅黑"/>
          <w:b w:val="0"/>
          <w:bCs w:val="0"/>
          <w:color w:val="000000" w:themeColor="text1"/>
          <w:sz w:val="18"/>
          <w:szCs w:val="18"/>
          <w:highlight w:val="none"/>
          <w:shd w:val="clear" w:color="auto" w:fill="FFFFFF"/>
          <w:lang w:val="zh-CN" w:eastAsia="zh-CN" w:bidi="ar-SA"/>
          <w14:textFill>
            <w14:solidFill>
              <w14:schemeClr w14:val="tx1"/>
            </w14:solidFill>
          </w14:textFill>
        </w:rPr>
      </w:pPr>
    </w:p>
    <w:p w14:paraId="7997E4CC">
      <w:pPr>
        <w:pStyle w:val="69"/>
        <w:shd w:val="clear" w:color="auto" w:fill="FFFFFF"/>
        <w:spacing w:before="0" w:beforeAutospacing="0" w:after="0" w:afterAutospacing="0" w:line="360" w:lineRule="atLeast"/>
        <w:rPr>
          <w:rFonts w:hint="default" w:ascii="微软雅黑" w:hAnsi="微软雅黑" w:eastAsia="微软雅黑" w:cs="微软雅黑"/>
          <w:b w:val="0"/>
          <w:bCs w:val="0"/>
          <w:color w:val="000000" w:themeColor="text1"/>
          <w:sz w:val="18"/>
          <w:szCs w:val="18"/>
          <w:highlight w:val="none"/>
          <w:shd w:val="clear" w:color="auto" w:fill="FFFFFF"/>
          <w:lang w:val="zh-CN" w:eastAsia="zh-CN" w:bidi="ar-SA"/>
          <w14:textFill>
            <w14:solidFill>
              <w14:schemeClr w14:val="tx1"/>
            </w14:solidFill>
          </w14:textFill>
        </w:rPr>
      </w:pPr>
      <w:r>
        <w:rPr>
          <w:rFonts w:hint="eastAsia" w:ascii="微软雅黑" w:hAnsi="微软雅黑" w:eastAsia="微软雅黑" w:cs="微软雅黑"/>
          <w:b w:val="0"/>
          <w:bCs w:val="0"/>
          <w:strike w:val="0"/>
          <w:dstrike w:val="0"/>
          <w:color w:val="000000" w:themeColor="text1"/>
          <w:sz w:val="18"/>
          <w:szCs w:val="18"/>
          <w:highlight w:val="none"/>
          <w:shd w:val="clear" w:color="auto" w:fill="FFFFFF"/>
          <w:lang w:val="en-US" w:eastAsia="zh-CN"/>
          <w14:textFill>
            <w14:solidFill>
              <w14:schemeClr w14:val="tx1"/>
            </w14:solidFill>
          </w14:textFill>
        </w:rPr>
        <w:t>(6)</w:t>
      </w:r>
      <w:r>
        <w:rPr>
          <w:rFonts w:hint="eastAsia" w:ascii="微软雅黑" w:hAnsi="微软雅黑" w:eastAsia="微软雅黑" w:cs="微软雅黑"/>
          <w:b w:val="0"/>
          <w:bCs w:val="0"/>
          <w:color w:val="000000" w:themeColor="text1"/>
          <w:sz w:val="18"/>
          <w:szCs w:val="18"/>
          <w:highlight w:val="none"/>
          <w:shd w:val="clear" w:color="auto" w:fill="FFFFFF"/>
          <w:lang w:val="zh-CN" w:eastAsia="zh-CN" w:bidi="ar-SA"/>
          <w14:textFill>
            <w14:solidFill>
              <w14:schemeClr w14:val="tx1"/>
            </w14:solidFill>
          </w14:textFill>
        </w:rPr>
        <w:t>程序设计实现部分</w:t>
      </w:r>
    </w:p>
    <w:p w14:paraId="4DA94ACE">
      <w:pPr>
        <w:pStyle w:val="69"/>
        <w:shd w:val="clear" w:color="auto" w:fill="FFFFFF"/>
        <w:spacing w:before="0" w:beforeAutospacing="0" w:after="0" w:afterAutospacing="0" w:line="360" w:lineRule="atLeast"/>
        <w:ind w:firstLine="360" w:firstLineChars="0"/>
        <w:rPr>
          <w:rFonts w:hint="default" w:ascii="微软雅黑" w:hAnsi="微软雅黑" w:eastAsia="微软雅黑" w:cs="微软雅黑"/>
          <w:b w:val="0"/>
          <w:bCs w:val="0"/>
          <w:color w:val="000000" w:themeColor="text1"/>
          <w:sz w:val="18"/>
          <w:szCs w:val="18"/>
          <w:highlight w:val="none"/>
          <w:shd w:val="clear" w:color="auto" w:fill="FFFFFF"/>
          <w:lang w:val="zh-CN" w:eastAsia="zh-CN" w:bidi="ar-SA"/>
          <w14:textFill>
            <w14:solidFill>
              <w14:schemeClr w14:val="tx1"/>
            </w14:solidFill>
          </w14:textFill>
        </w:rPr>
      </w:pPr>
      <w:r>
        <w:rPr>
          <w:rFonts w:hint="default" w:ascii="微软雅黑" w:hAnsi="微软雅黑" w:eastAsia="微软雅黑" w:cs="微软雅黑"/>
          <w:b w:val="0"/>
          <w:bCs w:val="0"/>
          <w:color w:val="000000" w:themeColor="text1"/>
          <w:sz w:val="18"/>
          <w:szCs w:val="18"/>
          <w:highlight w:val="none"/>
          <w:shd w:val="clear" w:color="auto" w:fill="FFFFFF"/>
          <w:lang w:val="zh-CN" w:eastAsia="zh-CN" w:bidi="ar-SA"/>
          <w14:textFill>
            <w14:solidFill>
              <w14:schemeClr w14:val="tx1"/>
            </w14:solidFill>
          </w14:textFill>
        </w:rPr>
        <w:t xml:space="preserve">使用 Java 编程语言进行开发，编写程序，根据用户输入的数组大小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n</w:t>
      </w:r>
      <w:r>
        <w:rPr>
          <w:rFonts w:hint="default" w:ascii="微软雅黑" w:hAnsi="微软雅黑" w:eastAsia="微软雅黑" w:cs="微软雅黑"/>
          <w:b w:val="0"/>
          <w:bCs w:val="0"/>
          <w:color w:val="000000" w:themeColor="text1"/>
          <w:sz w:val="18"/>
          <w:szCs w:val="18"/>
          <w:highlight w:val="none"/>
          <w:shd w:val="clear" w:color="auto" w:fill="FFFFFF"/>
          <w:lang w:val="zh-CN" w:eastAsia="zh-CN" w:bidi="ar-SA"/>
          <w14:textFill>
            <w14:solidFill>
              <w14:schemeClr w14:val="tx1"/>
            </w14:solidFill>
          </w14:textFill>
        </w:rPr>
        <w:t xml:space="preserve">，生成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n</w:t>
      </w:r>
      <w:r>
        <w:rPr>
          <w:rFonts w:hint="default" w:ascii="微软雅黑" w:hAnsi="微软雅黑" w:eastAsia="微软雅黑" w:cs="微软雅黑"/>
          <w:b w:val="0"/>
          <w:bCs w:val="0"/>
          <w:color w:val="000000" w:themeColor="text1"/>
          <w:sz w:val="18"/>
          <w:szCs w:val="18"/>
          <w:highlight w:val="none"/>
          <w:shd w:val="clear" w:color="auto" w:fill="FFFFFF"/>
          <w:lang w:val="zh-CN" w:eastAsia="zh-CN" w:bidi="ar-SA"/>
          <w14:textFill>
            <w14:solidFill>
              <w14:schemeClr w14:val="tx1"/>
            </w14:solidFill>
          </w14:textFill>
        </w:rPr>
        <w:t xml:space="preserve"> 个范围在 0 到 999 之间的随机整数，并将这些整数存储在数组 A 中。</w:t>
      </w:r>
    </w:p>
    <w:p w14:paraId="2D1224DF">
      <w:pPr>
        <w:pStyle w:val="69"/>
        <w:shd w:val="clear" w:color="auto" w:fill="FFFFFF"/>
        <w:spacing w:before="0" w:beforeAutospacing="0" w:after="0" w:afterAutospacing="0" w:line="360" w:lineRule="atLeast"/>
        <w:ind w:firstLine="360" w:firstLineChars="0"/>
        <w:rPr>
          <w:rFonts w:hint="eastAsia" w:ascii="微软雅黑" w:hAnsi="微软雅黑" w:eastAsia="微软雅黑" w:cs="微软雅黑"/>
          <w:b w:val="0"/>
          <w:bCs w:val="0"/>
          <w:color w:val="000000" w:themeColor="text1"/>
          <w:sz w:val="18"/>
          <w:szCs w:val="18"/>
          <w:highlight w:val="none"/>
          <w:shd w:val="clear" w:color="auto" w:fill="FFFFFF"/>
          <w:lang w:val="zh-CN" w:eastAsia="zh-CN" w:bidi="ar-SA"/>
          <w14:textFill>
            <w14:solidFill>
              <w14:schemeClr w14:val="tx1"/>
            </w14:solidFill>
          </w14:textFill>
        </w:rPr>
      </w:pPr>
      <w:r>
        <w:rPr>
          <w:rFonts w:hint="default" w:ascii="微软雅黑" w:hAnsi="微软雅黑" w:eastAsia="微软雅黑" w:cs="微软雅黑"/>
          <w:b w:val="0"/>
          <w:bCs w:val="0"/>
          <w:color w:val="000000" w:themeColor="text1"/>
          <w:sz w:val="18"/>
          <w:szCs w:val="18"/>
          <w:highlight w:val="none"/>
          <w:shd w:val="clear" w:color="auto" w:fill="FFFFFF"/>
          <w:lang w:val="zh-CN" w:eastAsia="zh-CN" w:bidi="ar-SA"/>
          <w14:textFill>
            <w14:solidFill>
              <w14:schemeClr w14:val="tx1"/>
            </w14:solidFill>
          </w14:textFill>
        </w:rPr>
        <w:t>实现伪代码中的排序算法，对数组 A 中的随机整数进行排序，并将排序后的结果输出到控制台。测量排序算法的执行时间（不包括生成随机整数的时间），通过在程序中记录开始时间和结束时间来计算排序时间。</w:t>
      </w:r>
    </w:p>
    <w:p w14:paraId="5B749A11">
      <w:pPr>
        <w:pStyle w:val="69"/>
        <w:numPr>
          <w:numId w:val="0"/>
        </w:numPr>
        <w:shd w:val="clear" w:color="auto" w:fill="FFFFFF"/>
        <w:spacing w:before="0" w:beforeAutospacing="0" w:after="0" w:afterAutospacing="0" w:line="360" w:lineRule="atLeast"/>
        <w:ind w:leftChars="0"/>
        <w:rPr>
          <w:rFonts w:hint="eastAsia" w:ascii="微软雅黑" w:hAnsi="微软雅黑" w:eastAsia="微软雅黑" w:cs="微软雅黑"/>
          <w:b/>
          <w:bCs/>
          <w:color w:val="000000" w:themeColor="text1"/>
          <w:sz w:val="18"/>
          <w:szCs w:val="18"/>
          <w:highlight w:val="none"/>
          <w:shd w:val="clear" w:color="auto" w:fill="FFFFFF"/>
          <w:lang w:val="zh-CN" w:eastAsia="zh-CN"/>
          <w14:textFill>
            <w14:solidFill>
              <w14:schemeClr w14:val="tx1"/>
            </w14:solidFill>
          </w14:textFill>
        </w:rPr>
      </w:pPr>
      <w:r>
        <w:rPr>
          <w:rFonts w:hint="eastAsia" w:ascii="微软雅黑" w:hAnsi="微软雅黑" w:eastAsia="微软雅黑" w:cs="微软雅黑"/>
          <w:b/>
          <w:bCs/>
          <w:color w:val="000000" w:themeColor="text1"/>
          <w:sz w:val="18"/>
          <w:szCs w:val="18"/>
          <w:highlight w:val="none"/>
          <w:shd w:val="clear" w:color="auto" w:fill="FFFFFF"/>
          <w14:textFill>
            <w14:solidFill>
              <w14:schemeClr w14:val="tx1"/>
            </w14:solidFill>
          </w14:textFill>
        </w:rPr>
        <w:t>医院</w:t>
      </w:r>
      <w:r>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t>-实习生稳定</w:t>
      </w:r>
      <w:r>
        <w:rPr>
          <w:rFonts w:hint="eastAsia" w:ascii="微软雅黑" w:hAnsi="微软雅黑" w:eastAsia="微软雅黑" w:cs="微软雅黑"/>
          <w:b/>
          <w:bCs/>
          <w:color w:val="000000" w:themeColor="text1"/>
          <w:sz w:val="18"/>
          <w:szCs w:val="18"/>
          <w:highlight w:val="none"/>
          <w:shd w:val="clear" w:color="auto" w:fill="FFFFFF"/>
          <w14:textFill>
            <w14:solidFill>
              <w14:schemeClr w14:val="tx1"/>
            </w14:solidFill>
          </w14:textFill>
        </w:rPr>
        <w:t>匹配</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作业</w:t>
      </w:r>
    </w:p>
    <w:p w14:paraId="78DDC75A">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zh-CN" w:eastAsia="zh-CN" w:bidi="ar-SA"/>
          <w14:textFill>
            <w14:solidFill>
              <w14:schemeClr w14:val="tx1"/>
            </w14:solidFill>
          </w14:textFill>
        </w:rPr>
        <w:t>时间复杂度分析：</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假设</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m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是医院数量，</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n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是实习生数量</w:t>
      </w:r>
    </w:p>
    <w:p w14:paraId="02C2D7F3">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while 循环在最坏情况下（即每个医院尝试与每个实习生匹配）执行 </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m*n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次，</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所以可能有 </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m*n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个配对。所以，总时间复杂度为</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O</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(mn)。</w:t>
      </w:r>
    </w:p>
    <w:p w14:paraId="7FDF767F">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zh-CN" w:eastAsia="zh-CN" w:bidi="ar-SA"/>
          <w14:textFill>
            <w14:solidFill>
              <w14:schemeClr w14:val="tx1"/>
            </w14:solidFill>
          </w14:textFill>
        </w:rPr>
        <w:t>证明算法生成的匹配是稳定的</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:采取反证法，假设</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s-h</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是一个不稳定的配对，在</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情况 </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1: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如果 </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h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从未向 </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s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提供过岗位</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的情况下计算匹配的结果是稳定的，在</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情况 </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2: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如果 </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h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向 </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s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提供过岗位</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的情况下计算匹配的结果是稳定的，无论哪种情况，</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 s-h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配对都是稳定的，</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由于假设不成立，</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因此证明算法生成的匹配结果是稳定的</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w:t>
      </w:r>
    </w:p>
    <w:p w14:paraId="793C0B2B">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创建测试用例并手动执行算法</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:假设输入为2家医院，6名学生，随机生成医院对学生的偏好列表和学生对医院的偏好列表，并按照</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xml:space="preserve">Gale-Shapley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稳定匹配算法的执行逻辑计算生成匹配结果.</w:t>
      </w:r>
    </w:p>
    <w:p w14:paraId="5E353ADE">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使用Java语言编程参考伪代码编程实现算法，使用set集合定义学生偏好列表，使用Queue队列定义医院偏好列表，在while循环的条件判断当有未配对的学生 且 医院仍有空余席位时，进入循环体，当该医院仍有空余席位且有优先学生时继续处理聘用学生的逻辑，否则将当前医院重新加入到队列中，以便在下一次循环时再次处理该医院。</w:t>
      </w:r>
    </w:p>
    <w:p w14:paraId="672A1779">
      <w:pPr>
        <w:pStyle w:val="69"/>
        <w:numPr>
          <w:numId w:val="0"/>
        </w:numPr>
        <w:shd w:val="clear" w:color="auto" w:fill="FFFFFF"/>
        <w:spacing w:before="0" w:beforeAutospacing="0" w:after="0" w:afterAutospacing="0" w:line="360" w:lineRule="atLeast"/>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pPr>
    </w:p>
    <w:p w14:paraId="01042251">
      <w:pPr>
        <w:pStyle w:val="69"/>
        <w:numPr>
          <w:numId w:val="0"/>
        </w:numPr>
        <w:shd w:val="clear" w:color="auto" w:fill="FFFFFF"/>
        <w:spacing w:before="0" w:beforeAutospacing="0" w:after="0" w:afterAutospacing="0" w:line="360" w:lineRule="atLeast"/>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t>最小生成树算法和最短旅行时间</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作业</w:t>
      </w:r>
    </w:p>
    <w:p w14:paraId="2AAE939D">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通过构造反例来证明边权重平方后，原来的最小生成树不再是新的最小生成树。假设一个由三个节点和三条边构成的简单图 G，边的代价分别为 1， 2， 3。原最小生成树 T 的总代价为 3，由代价为 1 和 2 的边组成。当我们将边的代价平方后变为 1， 4， 9，此时新的最小生成树会选择代价为 1 和 4 的边，形成总代价为 5。因此，原来的最小生成树不再是新的最小生成树。这个反例说明，当边权被平方时，边的相对代价顺序可能被改变，从而影响最小生成树的选择。</w:t>
      </w:r>
    </w:p>
    <w:p w14:paraId="08A71762">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通过构造反例来证明边权重平方后，原来的最短路径不再是新的最短路径。假设有向图 G包含四个顶点 a，b，c，d，边的代价分别为 1， 3， 2， 1， 3 和 1。原最短路径是 a→d，总代价为 2。当我们将边的代价平方后变为 1， 9， 4， 1， 9 和 1，此时新的最短路径选择了路径 a→b→c→d，其总代价为 3。因此，原来的最短路径不再是新的最短路径。这个反例说明，边权平方操作可能改变边的相对代价次序，从而影响最短路径的选择。</w:t>
      </w:r>
    </w:p>
    <w:p w14:paraId="0D8C4575">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朋友们研究了所有的旅行方案并绘制的一个有向图，设有向图中V为顶点数，E为边数，我们对于给定的图论算法进行时间复杂度分析。使用 O符号表示复杂度。其中边的数量 E将迭代 V−1次，因此 while 循环的时间复杂度为 O(V×E)，可以得出算法的总体时间复杂度为O(V * E)；</w:t>
      </w:r>
    </w:p>
    <w:p w14:paraId="2ADA5521">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使用数学归纳法证明图算法的正确性：首先验证当集合仅包含起始节点时，算法是正确的；然后假设算法在集合大小为 k时正确，再证明在添加一个新节点的情况下（即集合大小为 ( k+1）），算法仍保持正确。这样逐步验证，我们确保算法在所有情况下都能正确找到最短路径。</w:t>
      </w:r>
    </w:p>
    <w:p w14:paraId="1410F717">
      <w:pPr>
        <w:pStyle w:val="69"/>
        <w:shd w:val="clear" w:color="auto" w:fill="FFFFFF"/>
        <w:spacing w:before="0" w:beforeAutospacing="0" w:after="0" w:afterAutospacing="0" w:line="360" w:lineRule="atLeast"/>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pPr>
    </w:p>
    <w:p w14:paraId="0BBFF64E">
      <w:pPr>
        <w:pStyle w:val="69"/>
        <w:numPr>
          <w:numId w:val="0"/>
        </w:numPr>
        <w:shd w:val="clear" w:color="auto" w:fill="FFFFFF"/>
        <w:spacing w:before="0" w:beforeAutospacing="0" w:after="0" w:afterAutospacing="0" w:line="360" w:lineRule="atLeast"/>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pPr>
    </w:p>
    <w:p w14:paraId="1493929B">
      <w:pPr>
        <w:pStyle w:val="69"/>
        <w:numPr>
          <w:numId w:val="0"/>
        </w:numPr>
        <w:shd w:val="clear" w:color="auto" w:fill="FFFFFF"/>
        <w:spacing w:before="0" w:beforeAutospacing="0" w:after="0" w:afterAutospacing="0" w:line="360" w:lineRule="atLeast"/>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t>分治算法和最近点对算法</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作业</w:t>
      </w:r>
    </w:p>
    <w:p w14:paraId="0903095E">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传统乘法公式通常需要进行四次乘法运算，分别计算</w:t>
      </w:r>
      <w:r>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ac</w:t>
      </w:r>
      <w:r>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、bd、(a+b)*(c+d)，以及展开得到结果。</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通过应用分治算法，可以通过结构化的计算步骤将乘法次数优化至三次。计算公式的简化：s = ac + bd + ((a + b)*(c + d) - ac - bd)*i</w:t>
      </w:r>
      <w:r>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w:t>
      </w:r>
    </w:p>
    <w:p w14:paraId="24334124">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计算步骤为：首先分别计算</w:t>
      </w:r>
      <w:r>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 </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ac</w:t>
      </w:r>
      <w:r>
        <w:rPr>
          <w:rFonts w:hint="default"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 和 bd。接着，计算 (a + b) * (c + d)。最后，通过组合以上结果，根据优化公式得到最终乘积。</w:t>
      </w:r>
    </w:p>
    <w:p w14:paraId="4B094427">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我们证明并验证了优化后的公式在减少计算复杂度的同时依然保持准确性，使得运算更加高效。</w:t>
      </w:r>
    </w:p>
    <w:p w14:paraId="701B4787">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在计算距离时，对于任意两点</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 xml:space="preserve">Si和Sj，距离满足 </w:t>
      </w:r>
    </w:p>
    <w:p w14:paraId="00512F0B">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|i-j| &gt;= x/|i-j|&gt;x，且距离应当小于等于δ。当|i-j| &gt;= 7或|i-j| &gt; 7时，能保证距离满足该条件。因此，最小的x值为7。</w:t>
      </w:r>
    </w:p>
    <w:p w14:paraId="02377840">
      <w:pPr>
        <w:keepNext w:val="0"/>
        <w:keepLines w:val="0"/>
        <w:pageBreakBefore w:val="0"/>
        <w:widowControl/>
        <w:suppressLineNumbers w:val="0"/>
        <w:kinsoku/>
        <w:wordWrap/>
        <w:overflowPunct/>
        <w:topLinePunct w:val="0"/>
        <w:autoSpaceDE/>
        <w:autoSpaceDN/>
        <w:bidi w:val="0"/>
        <w:adjustRightInd/>
        <w:snapToGrid/>
        <w:ind w:firstLine="360" w:firstLineChars="0"/>
        <w:jc w:val="left"/>
        <w:textAlignment w:val="auto"/>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我们使用分治策略实现最近点对算法。在 Python 中编写代码以分割点集，并在每个子集中递归地寻找最近点对。递归地计算最近距离，最后合并结果。</w:t>
      </w:r>
    </w:p>
    <w:p w14:paraId="5AFE68DA">
      <w:pPr>
        <w:pStyle w:val="69"/>
        <w:shd w:val="clear" w:color="auto" w:fill="FFFFFF"/>
        <w:spacing w:before="0" w:beforeAutospacing="0" w:after="0" w:afterAutospacing="0" w:line="360" w:lineRule="atLeast"/>
        <w:rPr>
          <w:rFonts w:hint="eastAsia" w:ascii="微软雅黑" w:hAnsi="微软雅黑" w:eastAsia="微软雅黑" w:cs="微软雅黑"/>
          <w:b/>
          <w:bCs/>
          <w:i w:val="0"/>
          <w:iCs w:val="0"/>
          <w:caps w:val="0"/>
          <w:color w:val="000000" w:themeColor="text1"/>
          <w:spacing w:val="0"/>
          <w:sz w:val="18"/>
          <w:szCs w:val="18"/>
          <w:highlight w:val="none"/>
          <w:shd w:val="clear" w:fill="FFFFFF"/>
          <w14:textFill>
            <w14:solidFill>
              <w14:schemeClr w14:val="tx1"/>
            </w14:solidFill>
          </w14:textFill>
        </w:rPr>
      </w:pPr>
    </w:p>
    <w:p w14:paraId="6E9455F1">
      <w:pPr>
        <w:pStyle w:val="69"/>
        <w:shd w:val="clear" w:color="auto" w:fill="FFFFFF"/>
        <w:spacing w:before="0" w:beforeAutospacing="0" w:after="0" w:afterAutospacing="0" w:line="360" w:lineRule="atLeast"/>
        <w:rPr>
          <w:rFonts w:hint="eastAsia" w:ascii="微软雅黑" w:hAnsi="微软雅黑" w:eastAsia="微软雅黑" w:cs="微软雅黑"/>
          <w:b/>
          <w:bCs/>
          <w:i w:val="0"/>
          <w:iCs w:val="0"/>
          <w:caps w:val="0"/>
          <w:color w:val="000000" w:themeColor="text1"/>
          <w:spacing w:val="0"/>
          <w:sz w:val="18"/>
          <w:szCs w:val="18"/>
          <w:highlight w:val="none"/>
          <w:shd w:val="clear" w:fill="FFFFFF"/>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sz w:val="18"/>
          <w:szCs w:val="18"/>
          <w:highlight w:val="none"/>
          <w:shd w:val="clear" w:fill="FFFFFF"/>
          <w14:textFill>
            <w14:solidFill>
              <w14:schemeClr w14:val="tx1"/>
            </w14:solidFill>
          </w14:textFill>
        </w:rPr>
        <w:t>3. 课程项目成果/结果叙述</w:t>
      </w:r>
    </w:p>
    <w:p w14:paraId="3BC98D2A">
      <w:pPr>
        <w:pStyle w:val="69"/>
        <w:numPr>
          <w:numId w:val="0"/>
        </w:numPr>
        <w:shd w:val="clear" w:color="auto" w:fill="FFFFFF"/>
        <w:spacing w:before="0" w:beforeAutospacing="0" w:after="0" w:afterAutospacing="0" w:line="360" w:lineRule="atLeast"/>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t>复杂度分析、递归式求解和排序算法</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作业</w:t>
      </w:r>
    </w:p>
    <w:p w14:paraId="07698551">
      <w:pPr>
        <w:pStyle w:val="69"/>
        <w:numPr>
          <w:ilvl w:val="0"/>
          <w:numId w:val="19"/>
        </w:numPr>
        <w:shd w:val="clear" w:color="auto" w:fill="FFFFFF"/>
        <w:spacing w:before="0" w:beforeAutospacing="0" w:after="0" w:afterAutospacing="0" w:line="360" w:lineRule="atLeast"/>
        <w:ind w:left="420" w:leftChars="0" w:hanging="420" w:firstLineChars="0"/>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成功证明了公式</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w:t>
      </w:r>
      <w:r>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t>n²</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/8−10n−4=Θ(</w:t>
      </w:r>
      <w:r>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t>n²</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的成立，表明在渐近意义上 </w:t>
      </w:r>
      <w:r>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t>n²</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/8−10n−4 与 </w:t>
      </w:r>
      <w:r>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t>n²</w:t>
      </w: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 是等价的</w:t>
      </w:r>
    </w:p>
    <w:p w14:paraId="4B867AA7">
      <w:pPr>
        <w:pStyle w:val="69"/>
        <w:numPr>
          <w:ilvl w:val="0"/>
          <w:numId w:val="19"/>
        </w:numPr>
        <w:shd w:val="clear" w:color="auto" w:fill="FFFFFF"/>
        <w:spacing w:before="0" w:beforeAutospacing="0" w:after="0" w:afterAutospacing="0" w:line="360" w:lineRule="atLeast"/>
        <w:ind w:left="420" w:leftChars="0" w:hanging="420" w:firstLineChars="0"/>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深入理解 Θ 表示法的定义及应用</w:t>
      </w:r>
    </w:p>
    <w:p w14:paraId="63ED937C">
      <w:pPr>
        <w:pStyle w:val="69"/>
        <w:numPr>
          <w:ilvl w:val="0"/>
          <w:numId w:val="19"/>
        </w:numPr>
        <w:shd w:val="clear" w:color="auto" w:fill="FFFFFF"/>
        <w:spacing w:before="0" w:beforeAutospacing="0" w:after="0" w:afterAutospacing="0" w:line="360" w:lineRule="atLeast"/>
        <w:ind w:left="420" w:leftChars="0" w:hanging="420" w:firstLineChars="0"/>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使用循环方法和递归树方法推导递归式的解</w:t>
      </w:r>
    </w:p>
    <w:p w14:paraId="53F0E274">
      <w:pPr>
        <w:pStyle w:val="69"/>
        <w:numPr>
          <w:ilvl w:val="0"/>
          <w:numId w:val="19"/>
        </w:numPr>
        <w:shd w:val="clear" w:color="auto" w:fill="FFFFFF"/>
        <w:spacing w:before="0" w:beforeAutospacing="0" w:after="0" w:afterAutospacing="0" w:line="360" w:lineRule="atLeast"/>
        <w:ind w:left="420" w:leftChars="0" w:hanging="420" w:firstLineChars="0"/>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r>
        <w:rPr>
          <w:rFonts w:hint="default"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完成排序算法的编码实现</w:t>
      </w:r>
    </w:p>
    <w:p w14:paraId="1122AE5E">
      <w:pPr>
        <w:pStyle w:val="69"/>
        <w:numPr>
          <w:ilvl w:val="0"/>
          <w:numId w:val="0"/>
        </w:numPr>
        <w:shd w:val="clear" w:color="auto" w:fill="FFFFFF"/>
        <w:spacing w:before="0" w:beforeAutospacing="0" w:after="0" w:afterAutospacing="0" w:line="360" w:lineRule="atLeast"/>
        <w:ind w:leftChars="0"/>
        <w:rPr>
          <w:rFonts w:hint="eastAsia" w:ascii="Segoe UI" w:hAnsi="Segoe UI" w:eastAsia="Segoe UI" w:cs="Segoe UI"/>
          <w:i w:val="0"/>
          <w:iCs w:val="0"/>
          <w:caps w:val="0"/>
          <w:color w:val="374151"/>
          <w:spacing w:val="0"/>
          <w:sz w:val="19"/>
          <w:szCs w:val="19"/>
          <w:shd w:val="clear" w:fill="FFFFFF"/>
          <w:lang w:val="en-US" w:eastAsia="zh-CN"/>
        </w:rPr>
      </w:pPr>
    </w:p>
    <w:p w14:paraId="1795DAA9">
      <w:pPr>
        <w:pStyle w:val="69"/>
        <w:numPr>
          <w:numId w:val="0"/>
        </w:numPr>
        <w:shd w:val="clear" w:color="auto" w:fill="FFFFFF"/>
        <w:spacing w:before="0" w:beforeAutospacing="0" w:after="0" w:afterAutospacing="0" w:line="360" w:lineRule="atLeast"/>
        <w:rPr>
          <w:rFonts w:hint="eastAsia" w:ascii="微软雅黑" w:hAnsi="微软雅黑" w:eastAsia="微软雅黑" w:cs="微软雅黑"/>
          <w:b/>
          <w:bCs/>
          <w:color w:val="000000" w:themeColor="text1"/>
          <w:sz w:val="18"/>
          <w:szCs w:val="18"/>
          <w:highlight w:val="none"/>
          <w:shd w:val="clear" w:color="auto" w:fill="FFFFFF"/>
          <w:lang w:val="zh-CN" w:eastAsia="zh-CN"/>
          <w14:textFill>
            <w14:solidFill>
              <w14:schemeClr w14:val="tx1"/>
            </w14:solidFill>
          </w14:textFill>
        </w:rPr>
      </w:pPr>
      <w:r>
        <w:rPr>
          <w:rFonts w:hint="eastAsia" w:ascii="微软雅黑" w:hAnsi="微软雅黑" w:eastAsia="微软雅黑" w:cs="微软雅黑"/>
          <w:b/>
          <w:bCs/>
          <w:color w:val="000000" w:themeColor="text1"/>
          <w:sz w:val="18"/>
          <w:szCs w:val="18"/>
          <w:highlight w:val="none"/>
          <w:shd w:val="clear" w:color="auto" w:fill="FFFFFF"/>
          <w14:textFill>
            <w14:solidFill>
              <w14:schemeClr w14:val="tx1"/>
            </w14:solidFill>
          </w14:textFill>
        </w:rPr>
        <w:t>医院</w:t>
      </w:r>
      <w:r>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t>-实习生稳定</w:t>
      </w:r>
      <w:r>
        <w:rPr>
          <w:rFonts w:hint="eastAsia" w:ascii="微软雅黑" w:hAnsi="微软雅黑" w:eastAsia="微软雅黑" w:cs="微软雅黑"/>
          <w:b/>
          <w:bCs/>
          <w:color w:val="000000" w:themeColor="text1"/>
          <w:sz w:val="18"/>
          <w:szCs w:val="18"/>
          <w:highlight w:val="none"/>
          <w:shd w:val="clear" w:color="auto" w:fill="FFFFFF"/>
          <w14:textFill>
            <w14:solidFill>
              <w14:schemeClr w14:val="tx1"/>
            </w14:solidFill>
          </w14:textFill>
        </w:rPr>
        <w:t>匹配</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作业</w:t>
      </w:r>
    </w:p>
    <w:p w14:paraId="64103523">
      <w:pPr>
        <w:pStyle w:val="69"/>
        <w:numPr>
          <w:ilvl w:val="0"/>
          <w:numId w:val="19"/>
        </w:numPr>
        <w:shd w:val="clear" w:color="auto" w:fill="FFFFFF"/>
        <w:spacing w:before="0" w:beforeAutospacing="0" w:after="0" w:afterAutospacing="0" w:line="360" w:lineRule="atLeast"/>
        <w:ind w:left="420" w:leftChars="0" w:hanging="420" w:firstLineChars="0"/>
        <w:rPr>
          <w:rFonts w:hint="eastAsia" w:ascii="微软雅黑" w:hAnsi="微软雅黑" w:eastAsia="微软雅黑" w:cs="微软雅黑"/>
          <w:b w:val="0"/>
          <w:bCs w:val="0"/>
          <w:color w:val="000000" w:themeColor="text1"/>
          <w:sz w:val="18"/>
          <w:szCs w:val="18"/>
          <w:highlight w:val="none"/>
          <w:shd w:val="clear" w:color="auto" w:fill="FFFFFF"/>
          <w:lang w:val="zh-CN" w:eastAsia="zh-CN" w:bidi="ar-SA"/>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zh-CN" w:eastAsia="zh-CN" w:bidi="ar-SA"/>
          <w14:textFill>
            <w14:solidFill>
              <w14:schemeClr w14:val="tx1"/>
            </w14:solidFill>
          </w14:textFill>
        </w:rPr>
        <w:t>对Gale-Shapley算法的时间复杂度</w:t>
      </w: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有更深的理解</w:t>
      </w:r>
    </w:p>
    <w:p w14:paraId="2254D76D">
      <w:pPr>
        <w:pStyle w:val="69"/>
        <w:numPr>
          <w:ilvl w:val="0"/>
          <w:numId w:val="19"/>
        </w:numPr>
        <w:shd w:val="clear" w:color="auto" w:fill="FFFFFF"/>
        <w:spacing w:before="0" w:beforeAutospacing="0" w:after="0" w:afterAutospacing="0" w:line="360" w:lineRule="atLeast"/>
        <w:ind w:left="420" w:leftChars="0" w:hanging="420" w:firstLineChars="0"/>
        <w:rPr>
          <w:rFonts w:hint="eastAsia" w:ascii="微软雅黑" w:hAnsi="微软雅黑" w:eastAsia="微软雅黑" w:cs="微软雅黑"/>
          <w:b w:val="0"/>
          <w:bCs w:val="0"/>
          <w:color w:val="000000" w:themeColor="text1"/>
          <w:sz w:val="18"/>
          <w:szCs w:val="18"/>
          <w:highlight w:val="none"/>
          <w:shd w:val="clear" w:color="auto" w:fill="FFFFFF"/>
          <w:lang w:val="zh-CN" w:eastAsia="zh-CN" w:bidi="ar-SA"/>
          <w14:textFill>
            <w14:solidFill>
              <w14:schemeClr w14:val="tx1"/>
            </w14:solidFill>
          </w14:textFill>
        </w:rPr>
      </w:pPr>
      <w:r>
        <w:rPr>
          <w:rFonts w:hint="default" w:ascii="微软雅黑" w:hAnsi="微软雅黑" w:eastAsia="微软雅黑" w:cs="微软雅黑"/>
          <w:b w:val="0"/>
          <w:bCs w:val="0"/>
          <w:color w:val="000000" w:themeColor="text1"/>
          <w:sz w:val="18"/>
          <w:szCs w:val="18"/>
          <w:highlight w:val="none"/>
          <w:shd w:val="clear" w:color="auto" w:fill="FFFFFF"/>
          <w:lang w:val="zh-CN" w:eastAsia="zh-CN" w:bidi="ar-SA"/>
          <w14:textFill>
            <w14:solidFill>
              <w14:schemeClr w14:val="tx1"/>
            </w14:solidFill>
          </w14:textFill>
        </w:rPr>
        <w:t>证明了算法的稳定性，并且验证了其匹配结果的正确</w:t>
      </w:r>
    </w:p>
    <w:p w14:paraId="22F34C25">
      <w:pPr>
        <w:pStyle w:val="69"/>
        <w:numPr>
          <w:ilvl w:val="0"/>
          <w:numId w:val="19"/>
        </w:numPr>
        <w:shd w:val="clear" w:color="auto" w:fill="FFFFFF"/>
        <w:spacing w:before="0" w:beforeAutospacing="0" w:after="0" w:afterAutospacing="0" w:line="360" w:lineRule="atLeast"/>
        <w:ind w:left="420" w:leftChars="0" w:hanging="420" w:firstLineChars="0"/>
        <w:rPr>
          <w:rFonts w:hint="eastAsia" w:ascii="微软雅黑" w:hAnsi="微软雅黑" w:eastAsia="微软雅黑" w:cs="微软雅黑"/>
          <w:b w:val="0"/>
          <w:bCs w:val="0"/>
          <w:color w:val="000000" w:themeColor="text1"/>
          <w:sz w:val="18"/>
          <w:szCs w:val="18"/>
          <w:highlight w:val="none"/>
          <w:shd w:val="clear" w:color="auto" w:fill="FFFFFF"/>
          <w:lang w:val="zh-CN" w:eastAsia="zh-CN" w:bidi="ar-SA"/>
          <w14:textFill>
            <w14:solidFill>
              <w14:schemeClr w14:val="tx1"/>
            </w14:solidFill>
          </w14:textFill>
        </w:rPr>
      </w:pPr>
      <w:r>
        <w:rPr>
          <w:rFonts w:hint="default" w:ascii="微软雅黑" w:hAnsi="微软雅黑" w:eastAsia="微软雅黑" w:cs="微软雅黑"/>
          <w:b w:val="0"/>
          <w:bCs w:val="0"/>
          <w:color w:val="000000" w:themeColor="text1"/>
          <w:sz w:val="18"/>
          <w:szCs w:val="18"/>
          <w:highlight w:val="none"/>
          <w:shd w:val="clear" w:color="auto" w:fill="FFFFFF"/>
          <w:lang w:val="zh-CN" w:eastAsia="zh-CN" w:bidi="ar-SA"/>
          <w14:textFill>
            <w14:solidFill>
              <w14:schemeClr w14:val="tx1"/>
            </w14:solidFill>
          </w14:textFill>
        </w:rPr>
        <w:t>设计并验证了一个具有实际代表性的测试用例，通过该实例展示了算法运行的过程和结果</w:t>
      </w:r>
    </w:p>
    <w:p w14:paraId="12466D4B">
      <w:pPr>
        <w:pStyle w:val="69"/>
        <w:numPr>
          <w:ilvl w:val="0"/>
          <w:numId w:val="19"/>
        </w:numPr>
        <w:shd w:val="clear" w:color="auto" w:fill="FFFFFF"/>
        <w:spacing w:before="0" w:beforeAutospacing="0" w:after="0" w:afterAutospacing="0" w:line="360" w:lineRule="atLeast"/>
        <w:ind w:left="420" w:leftChars="0" w:hanging="420" w:firstLineChars="0"/>
        <w:rPr>
          <w:rFonts w:hint="eastAsia" w:ascii="微软雅黑" w:hAnsi="微软雅黑" w:eastAsia="微软雅黑" w:cs="微软雅黑"/>
          <w:b w:val="0"/>
          <w:bCs w:val="0"/>
          <w:color w:val="000000" w:themeColor="text1"/>
          <w:sz w:val="18"/>
          <w:szCs w:val="18"/>
          <w:highlight w:val="none"/>
          <w:shd w:val="clear" w:color="auto" w:fill="FFFFFF"/>
          <w:lang w:val="zh-CN" w:eastAsia="zh-CN" w:bidi="ar-SA"/>
          <w14:textFill>
            <w14:solidFill>
              <w14:schemeClr w14:val="tx1"/>
            </w14:solidFill>
          </w14:textFill>
        </w:rPr>
      </w:pPr>
      <w:r>
        <w:rPr>
          <w:rFonts w:hint="default" w:ascii="微软雅黑" w:hAnsi="微软雅黑" w:eastAsia="微软雅黑" w:cs="微软雅黑"/>
          <w:b w:val="0"/>
          <w:bCs w:val="0"/>
          <w:color w:val="000000" w:themeColor="text1"/>
          <w:sz w:val="18"/>
          <w:szCs w:val="18"/>
          <w:highlight w:val="none"/>
          <w:shd w:val="clear" w:color="auto" w:fill="FFFFFF"/>
          <w:lang w:val="zh-CN" w:eastAsia="zh-CN" w:bidi="ar-SA"/>
          <w14:textFill>
            <w14:solidFill>
              <w14:schemeClr w14:val="tx1"/>
            </w14:solidFill>
          </w14:textFill>
        </w:rPr>
        <w:t>使用Java编程语言实现了该算法，并对创建的用例进行了测试，从而验证了程序的正确性和结果的稳定性。通过编程实践，我们有效地巩固了对理论知识的理解，并提高了编程实现的能力</w:t>
      </w:r>
    </w:p>
    <w:p w14:paraId="13828032">
      <w:pPr>
        <w:pStyle w:val="69"/>
        <w:shd w:val="clear" w:color="auto" w:fill="FFFFFF"/>
        <w:spacing w:before="0" w:beforeAutospacing="0" w:after="0" w:afterAutospacing="0" w:line="360" w:lineRule="atLeast"/>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pPr>
    </w:p>
    <w:p w14:paraId="1A07B91A">
      <w:pPr>
        <w:pStyle w:val="69"/>
        <w:numPr>
          <w:numId w:val="0"/>
        </w:numPr>
        <w:shd w:val="clear" w:color="auto" w:fill="FFFFFF"/>
        <w:spacing w:before="0" w:beforeAutospacing="0" w:after="0" w:afterAutospacing="0" w:line="360" w:lineRule="atLeast"/>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pPr>
    </w:p>
    <w:p w14:paraId="49E3E0EC">
      <w:pPr>
        <w:pStyle w:val="69"/>
        <w:numPr>
          <w:numId w:val="0"/>
        </w:numPr>
        <w:shd w:val="clear" w:color="auto" w:fill="FFFFFF"/>
        <w:spacing w:before="0" w:beforeAutospacing="0" w:after="0" w:afterAutospacing="0" w:line="360" w:lineRule="atLeast"/>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pPr>
    </w:p>
    <w:p w14:paraId="74AE9FD0">
      <w:pPr>
        <w:pStyle w:val="69"/>
        <w:numPr>
          <w:numId w:val="0"/>
        </w:numPr>
        <w:shd w:val="clear" w:color="auto" w:fill="FFFFFF"/>
        <w:spacing w:before="0" w:beforeAutospacing="0" w:after="0" w:afterAutospacing="0" w:line="360" w:lineRule="atLeast"/>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t>最小生成树算法和最短旅行时间</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作业</w:t>
      </w:r>
    </w:p>
    <w:p w14:paraId="374C9B2F">
      <w:pPr>
        <w:pStyle w:val="69"/>
        <w:numPr>
          <w:ilvl w:val="0"/>
          <w:numId w:val="19"/>
        </w:numPr>
        <w:shd w:val="clear" w:color="auto" w:fill="FFFFFF"/>
        <w:spacing w:before="0" w:beforeAutospacing="0" w:after="0" w:afterAutospacing="0" w:line="360" w:lineRule="atLeast"/>
        <w:ind w:left="420" w:leftChars="0" w:hanging="420" w:firstLineChars="0"/>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成功构造反例，证明了边权重平方后，原最小生成树和最短路径可能不再是最优解</w:t>
      </w:r>
    </w:p>
    <w:p w14:paraId="69AD65F6">
      <w:pPr>
        <w:pStyle w:val="69"/>
        <w:numPr>
          <w:ilvl w:val="0"/>
          <w:numId w:val="19"/>
        </w:numPr>
        <w:shd w:val="clear" w:color="auto" w:fill="FFFFFF"/>
        <w:spacing w:before="0" w:beforeAutospacing="0" w:after="0" w:afterAutospacing="0" w:line="360" w:lineRule="atLeast"/>
        <w:ind w:left="420" w:leftChars="0" w:hanging="420" w:firstLineChars="0"/>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证明了最小瓶颈树不一定是最小生成树</w:t>
      </w:r>
    </w:p>
    <w:p w14:paraId="74B64252">
      <w:pPr>
        <w:pStyle w:val="69"/>
        <w:numPr>
          <w:ilvl w:val="0"/>
          <w:numId w:val="19"/>
        </w:numPr>
        <w:shd w:val="clear" w:color="auto" w:fill="FFFFFF"/>
        <w:spacing w:before="0" w:beforeAutospacing="0" w:after="0" w:afterAutospacing="0" w:line="360" w:lineRule="atLeast"/>
        <w:ind w:left="420" w:leftChars="0" w:hanging="420" w:firstLineChars="0"/>
        <w:rPr>
          <w:rFonts w:hint="eastAsia" w:ascii="微软雅黑" w:hAnsi="微软雅黑" w:eastAsia="微软雅黑" w:cs="微软雅黑"/>
          <w:b w:val="0"/>
          <w:bCs w:val="0"/>
          <w:i w:val="0"/>
          <w:iCs w:val="0"/>
          <w:caps w:val="0"/>
          <w:color w:val="000000" w:themeColor="text1"/>
          <w:spacing w:val="0"/>
          <w:sz w:val="18"/>
          <w:szCs w:val="18"/>
          <w:highlight w:val="none"/>
          <w:shd w:val="clear" w:fill="FFFFFF"/>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成功使用归纳法证明了每个最小生成树都是最小瓶颈树</w:t>
      </w:r>
    </w:p>
    <w:p w14:paraId="69B08416">
      <w:pPr>
        <w:pStyle w:val="69"/>
        <w:numPr>
          <w:ilvl w:val="0"/>
          <w:numId w:val="19"/>
        </w:numPr>
        <w:shd w:val="clear" w:color="auto" w:fill="FFFFFF"/>
        <w:spacing w:before="0" w:beforeAutospacing="0" w:after="0" w:afterAutospacing="0" w:line="360" w:lineRule="atLeast"/>
        <w:ind w:left="420" w:leftChars="0" w:hanging="420" w:firstLineChars="0"/>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使用归纳法成功证明了有向无环图最早到达时间算法的正确性</w:t>
      </w:r>
    </w:p>
    <w:p w14:paraId="6859BFF4">
      <w:pPr>
        <w:pStyle w:val="69"/>
        <w:numPr>
          <w:numId w:val="0"/>
        </w:numPr>
        <w:shd w:val="clear" w:color="auto" w:fill="FFFFFF"/>
        <w:spacing w:before="0" w:beforeAutospacing="0" w:after="0" w:afterAutospacing="0" w:line="360" w:lineRule="atLeast"/>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18"/>
          <w:highlight w:val="none"/>
          <w:shd w:val="clear" w:color="auto" w:fill="FFFFFF"/>
          <w:lang w:val="en-US" w:eastAsia="zh-CN"/>
          <w14:textFill>
            <w14:solidFill>
              <w14:schemeClr w14:val="tx1"/>
            </w14:solidFill>
          </w14:textFill>
        </w:rPr>
        <w:t>分治算法和最近点对算法</w:t>
      </w:r>
      <w:r>
        <w:rPr>
          <w:rFonts w:hint="eastAsia" w:ascii="微软雅黑" w:hAnsi="微软雅黑" w:eastAsia="微软雅黑" w:cs="微软雅黑"/>
          <w:b w:val="0"/>
          <w:bCs w:val="0"/>
          <w:color w:val="000000" w:themeColor="text1"/>
          <w:sz w:val="18"/>
          <w:szCs w:val="18"/>
          <w:highlight w:val="none"/>
          <w:shd w:val="clear" w:color="auto" w:fill="FFFFFF"/>
          <w:lang w:val="en-US" w:eastAsia="zh-CN"/>
          <w14:textFill>
            <w14:solidFill>
              <w14:schemeClr w14:val="tx1"/>
            </w14:solidFill>
          </w14:textFill>
        </w:rPr>
        <w:t>作业</w:t>
      </w:r>
    </w:p>
    <w:p w14:paraId="6360DB24">
      <w:pPr>
        <w:pStyle w:val="69"/>
        <w:numPr>
          <w:ilvl w:val="0"/>
          <w:numId w:val="19"/>
        </w:numPr>
        <w:shd w:val="clear" w:color="auto" w:fill="FFFFFF"/>
        <w:spacing w:before="0" w:beforeAutospacing="0" w:after="0" w:afterAutospacing="0" w:line="360" w:lineRule="atLeast"/>
        <w:ind w:left="420" w:leftChars="0" w:hanging="420" w:firstLineChars="0"/>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成功运用分治法降低了乘法运算的复杂程度</w:t>
      </w:r>
    </w:p>
    <w:p w14:paraId="57EBCF90">
      <w:pPr>
        <w:pStyle w:val="69"/>
        <w:numPr>
          <w:ilvl w:val="0"/>
          <w:numId w:val="19"/>
        </w:numPr>
        <w:shd w:val="clear" w:color="auto" w:fill="FFFFFF"/>
        <w:spacing w:before="0" w:beforeAutospacing="0" w:after="0" w:afterAutospacing="0" w:line="360" w:lineRule="atLeast"/>
        <w:ind w:left="420" w:leftChars="0" w:hanging="420" w:firstLineChars="0"/>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通过手工方式实现了最近点对算法</w:t>
      </w:r>
    </w:p>
    <w:p w14:paraId="55FD8E3C">
      <w:pPr>
        <w:pStyle w:val="69"/>
        <w:numPr>
          <w:ilvl w:val="0"/>
          <w:numId w:val="19"/>
        </w:numPr>
        <w:shd w:val="clear" w:color="auto" w:fill="FFFFFF"/>
        <w:spacing w:before="0" w:beforeAutospacing="0" w:after="0" w:afterAutospacing="0" w:line="360" w:lineRule="atLeast"/>
        <w:ind w:left="420" w:leftChars="0" w:hanging="420" w:firstLineChars="0"/>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确定并验证了在给定条件下的最小x值为7</w:t>
      </w:r>
    </w:p>
    <w:p w14:paraId="09EACF5D">
      <w:pPr>
        <w:pStyle w:val="69"/>
        <w:numPr>
          <w:ilvl w:val="0"/>
          <w:numId w:val="19"/>
        </w:numPr>
        <w:shd w:val="clear" w:color="auto" w:fill="FFFFFF"/>
        <w:spacing w:before="0" w:beforeAutospacing="0" w:after="0" w:afterAutospacing="0" w:line="360" w:lineRule="atLeast"/>
        <w:ind w:left="420" w:leftChars="0" w:hanging="420" w:firstLineChars="0"/>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通过Python编程方式实现了最近点对算法</w:t>
      </w:r>
    </w:p>
    <w:p w14:paraId="34869962">
      <w:pPr>
        <w:pStyle w:val="69"/>
        <w:numPr>
          <w:ilvl w:val="0"/>
          <w:numId w:val="19"/>
        </w:numPr>
        <w:shd w:val="clear" w:color="auto" w:fill="FFFFFF"/>
        <w:spacing w:before="0" w:beforeAutospacing="0" w:after="0" w:afterAutospacing="0" w:line="360" w:lineRule="atLeast"/>
        <w:ind w:left="420" w:leftChars="0" w:hanging="420" w:firstLineChars="0"/>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eastAsia="zh-CN" w:bidi="ar-SA"/>
          <w14:textFill>
            <w14:solidFill>
              <w14:schemeClr w14:val="tx1"/>
            </w14:solidFill>
          </w14:textFill>
        </w:rPr>
        <w:t>通过16个点的测试用例，验证了最近点对算法程序的功能正确性，程序输出了正确的最近点对及其距离。</w:t>
      </w:r>
    </w:p>
    <w:p w14:paraId="453D36ED">
      <w:pPr>
        <w:pStyle w:val="137"/>
        <w:rPr>
          <w:rFonts w:hint="eastAsia" w:ascii="微软雅黑" w:hAnsi="微软雅黑" w:eastAsia="微软雅黑" w:cs="微软雅黑"/>
          <w:b w:val="0"/>
          <w:bCs w:val="0"/>
          <w:color w:val="000000" w:themeColor="text1"/>
          <w:sz w:val="18"/>
          <w:szCs w:val="18"/>
          <w:highlight w:val="none"/>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14:textFill>
            <w14:solidFill>
              <w14:schemeClr w14:val="tx1"/>
            </w14:solidFill>
          </w14:textFill>
        </w:rPr>
        <w:t>4. 项目收获</w:t>
      </w:r>
    </w:p>
    <w:p w14:paraId="5870F75D">
      <w:pPr>
        <w:pStyle w:val="105"/>
        <w:numPr>
          <w:ilvl w:val="0"/>
          <w:numId w:val="20"/>
        </w:numPr>
        <w:spacing w:before="0" w:after="160" w:line="259" w:lineRule="auto"/>
        <w:jc w:val="left"/>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t>单人项目。从项目需求理解、代码实现、结果获取和整理、报告的产生，经历全部过程。</w:t>
      </w:r>
    </w:p>
    <w:p w14:paraId="00CE9FC1">
      <w:pPr>
        <w:pStyle w:val="105"/>
        <w:numPr>
          <w:ilvl w:val="0"/>
          <w:numId w:val="20"/>
        </w:numPr>
        <w:spacing w:before="0" w:after="160" w:line="259" w:lineRule="auto"/>
        <w:jc w:val="left"/>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t>通过本课程学习以及相关项目的实践，收获以下：</w:t>
      </w:r>
    </w:p>
    <w:p w14:paraId="07FE1252">
      <w:pPr>
        <w:pStyle w:val="105"/>
        <w:numPr>
          <w:ilvl w:val="1"/>
          <w:numId w:val="20"/>
        </w:numPr>
        <w:spacing w:after="160" w:line="259" w:lineRule="auto"/>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t>深入理解了时间复杂度分析方法，尤其是Θ符号的应用。</w:t>
      </w:r>
    </w:p>
    <w:p w14:paraId="2B703D20">
      <w:pPr>
        <w:pStyle w:val="105"/>
        <w:numPr>
          <w:ilvl w:val="1"/>
          <w:numId w:val="20"/>
        </w:numPr>
        <w:spacing w:after="160" w:line="259" w:lineRule="auto"/>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t>深入分析了算法的时间复杂度和稳定性，提高了算法分析能力。</w:t>
      </w:r>
    </w:p>
    <w:p w14:paraId="3312027D">
      <w:pPr>
        <w:pStyle w:val="105"/>
        <w:numPr>
          <w:ilvl w:val="1"/>
          <w:numId w:val="20"/>
        </w:numPr>
        <w:spacing w:after="160" w:line="259" w:lineRule="auto"/>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t>掌握了递归式求解的多种方法，包括循环法和递归树法。</w:t>
      </w:r>
    </w:p>
    <w:p w14:paraId="01B1959B">
      <w:pPr>
        <w:pStyle w:val="105"/>
        <w:numPr>
          <w:ilvl w:val="1"/>
          <w:numId w:val="20"/>
        </w:numPr>
        <w:spacing w:after="160" w:line="259" w:lineRule="auto"/>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t>通过编程实践，加强了排序算法的设计和实现能力。</w:t>
      </w:r>
    </w:p>
    <w:p w14:paraId="3EEEAE66">
      <w:pPr>
        <w:pStyle w:val="105"/>
        <w:numPr>
          <w:ilvl w:val="1"/>
          <w:numId w:val="20"/>
        </w:numPr>
        <w:spacing w:after="160" w:line="259" w:lineRule="auto"/>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t>学习并实现了Gale-Shapley稳定匹配算法，理解了其在实际问题中的应用。</w:t>
      </w:r>
    </w:p>
    <w:p w14:paraId="37CD6B05">
      <w:pPr>
        <w:pStyle w:val="105"/>
        <w:numPr>
          <w:ilvl w:val="1"/>
          <w:numId w:val="20"/>
        </w:numPr>
        <w:spacing w:after="160" w:line="259" w:lineRule="auto"/>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t>通过构造反例，加深了对最小生成树和最短路径在边权变化时的稳定性理解。</w:t>
      </w:r>
    </w:p>
    <w:p w14:paraId="0A8AE0A4">
      <w:pPr>
        <w:pStyle w:val="105"/>
        <w:numPr>
          <w:ilvl w:val="1"/>
          <w:numId w:val="20"/>
        </w:numPr>
        <w:spacing w:after="160" w:line="259" w:lineRule="auto"/>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t>学会了使用归纳法证明算法的正确性。</w:t>
      </w:r>
    </w:p>
    <w:p w14:paraId="5C0F23B0">
      <w:pPr>
        <w:pStyle w:val="105"/>
        <w:numPr>
          <w:ilvl w:val="1"/>
          <w:numId w:val="20"/>
        </w:numPr>
        <w:spacing w:after="160" w:line="259" w:lineRule="auto"/>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t>学习了如何使用分治策略优化大整数乘法，提高了算法设计能力。</w:t>
      </w:r>
    </w:p>
    <w:p w14:paraId="1F949F48">
      <w:pPr>
        <w:pStyle w:val="105"/>
        <w:numPr>
          <w:ilvl w:val="1"/>
          <w:numId w:val="20"/>
        </w:numPr>
        <w:spacing w:after="160" w:line="259" w:lineRule="auto"/>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zh-CN" w:eastAsia="zh-CN"/>
          <w14:textFill>
            <w14:solidFill>
              <w14:schemeClr w14:val="tx1"/>
            </w14:solidFill>
          </w14:textFill>
        </w:rPr>
        <w:t>实现了最近点对算法，加深了对分治思想在几何问题中应用的理解。</w:t>
      </w:r>
    </w:p>
    <w:p w14:paraId="53C19ABC">
      <w:pPr>
        <w:pStyle w:val="380"/>
        <w:rPr>
          <w:rFonts w:hint="eastAsia" w:ascii="微软雅黑" w:hAnsi="微软雅黑" w:eastAsia="微软雅黑" w:cs="微软雅黑"/>
          <w:b w:val="0"/>
          <w:bCs w:val="0"/>
          <w:color w:val="000000" w:themeColor="text1"/>
          <w:sz w:val="18"/>
          <w:szCs w:val="18"/>
          <w:highlight w:val="none"/>
          <w:shd w:val="clear" w:color="auto" w:fill="FFFFFF"/>
          <w14:textFill>
            <w14:solidFill>
              <w14:schemeClr w14:val="tx1"/>
            </w14:solidFill>
          </w14:textFill>
        </w:rPr>
      </w:pPr>
    </w:p>
    <w:p w14:paraId="49E539F2">
      <w:pPr>
        <w:pStyle w:val="380"/>
        <w:rPr>
          <w:rFonts w:hint="eastAsia" w:ascii="微软雅黑" w:hAnsi="微软雅黑" w:eastAsia="微软雅黑" w:cs="微软雅黑"/>
          <w:b w:val="0"/>
          <w:bCs w:val="0"/>
          <w:color w:val="000000" w:themeColor="text1"/>
          <w:sz w:val="18"/>
          <w:szCs w:val="18"/>
          <w:highlight w:val="none"/>
          <w:shd w:val="clear" w:color="auto" w:fill="FFFFFF"/>
          <w14:textFill>
            <w14:solidFill>
              <w14:schemeClr w14:val="tx1"/>
            </w14:solidFill>
          </w14:textFill>
        </w:rPr>
      </w:pPr>
      <w:bookmarkStart w:id="3" w:name="_GoBack"/>
      <w:bookmarkEnd w:id="3"/>
      <w:r>
        <w:rPr>
          <w:rFonts w:hint="eastAsia" w:ascii="微软雅黑" w:hAnsi="微软雅黑" w:eastAsia="微软雅黑" w:cs="微软雅黑"/>
          <w:b w:val="0"/>
          <w:bCs w:val="0"/>
          <w:color w:val="000000" w:themeColor="text1"/>
          <w:sz w:val="18"/>
          <w:szCs w:val="18"/>
          <w:highlight w:val="none"/>
          <w:shd w:val="clear" w:color="auto" w:fill="FFFFFF"/>
          <w14:textFill>
            <w14:solidFill>
              <w14:schemeClr w14:val="tx1"/>
            </w14:solidFill>
          </w14:textFill>
        </w:rPr>
        <w:t>参考文献</w:t>
      </w:r>
    </w:p>
    <w:p w14:paraId="460E2B86">
      <w:pPr>
        <w:pStyle w:val="380"/>
        <w:rPr>
          <w:rFonts w:hint="eastAsia" w:ascii="微软雅黑" w:hAnsi="微软雅黑" w:eastAsia="微软雅黑" w:cs="微软雅黑"/>
          <w:b w:val="0"/>
          <w:bCs w:val="0"/>
          <w:color w:val="000000" w:themeColor="text1"/>
          <w:sz w:val="18"/>
          <w:szCs w:val="18"/>
          <w:highlight w:val="none"/>
          <w:shd w:val="clear" w:color="auto" w:fill="FFFFFF"/>
          <w:lang w:val="en-US"/>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14:textFill>
            <w14:solidFill>
              <w14:schemeClr w14:val="tx1"/>
            </w14:solidFill>
          </w14:textFill>
        </w:rPr>
        <w:t>[1] 算法(第4版)， [美]Robert，</w:t>
      </w:r>
      <w:r>
        <w:rPr>
          <w:rFonts w:hint="eastAsia" w:ascii="微软雅黑" w:hAnsi="微软雅黑" w:eastAsia="微软雅黑" w:cs="微软雅黑"/>
          <w:b w:val="0"/>
          <w:bCs w:val="0"/>
          <w:i w:val="0"/>
          <w:iCs w:val="0"/>
          <w:caps w:val="0"/>
          <w:color w:val="374151"/>
          <w:spacing w:val="0"/>
          <w:sz w:val="18"/>
          <w:szCs w:val="18"/>
          <w:highlight w:val="none"/>
          <w:shd w:val="clear" w:fill="FFFFFF"/>
          <w:lang w:val="en-US" w:eastAsia="zh-CN"/>
        </w:rPr>
        <w:t>谢路云</w:t>
      </w:r>
      <w:r>
        <w:rPr>
          <w:rFonts w:hint="eastAsia" w:ascii="微软雅黑" w:hAnsi="微软雅黑" w:eastAsia="微软雅黑" w:cs="微软雅黑"/>
          <w:b w:val="0"/>
          <w:bCs w:val="0"/>
          <w:color w:val="000000" w:themeColor="text1"/>
          <w:sz w:val="18"/>
          <w:szCs w:val="18"/>
          <w:highlight w:val="none"/>
          <w:shd w:val="clear" w:color="auto" w:fill="FFFFFF"/>
          <w:lang w:val="en-US"/>
          <w14:textFill>
            <w14:solidFill>
              <w14:schemeClr w14:val="tx1"/>
            </w14:solidFill>
          </w14:textFill>
        </w:rPr>
        <w:t> 译， 人民邮电出版社，2021。</w:t>
      </w:r>
    </w:p>
    <w:p w14:paraId="5A8C9762">
      <w:pPr>
        <w:pStyle w:val="380"/>
        <w:rPr>
          <w:rFonts w:hint="eastAsia" w:ascii="微软雅黑" w:hAnsi="微软雅黑" w:eastAsia="微软雅黑" w:cs="微软雅黑"/>
          <w:b w:val="0"/>
          <w:bCs w:val="0"/>
          <w:color w:val="000000" w:themeColor="text1"/>
          <w:sz w:val="18"/>
          <w:szCs w:val="18"/>
          <w:highlight w:val="none"/>
          <w:shd w:val="clear" w:color="auto" w:fill="FFFFFF"/>
          <w:lang w:val="en-US"/>
          <w14:textFill>
            <w14:solidFill>
              <w14:schemeClr w14:val="tx1"/>
            </w14:solidFill>
          </w14:textFill>
        </w:rPr>
      </w:pPr>
    </w:p>
    <w:p w14:paraId="0970AB8C">
      <w:pPr>
        <w:pStyle w:val="380"/>
        <w:rPr>
          <w:rFonts w:hint="eastAsia" w:ascii="微软雅黑" w:hAnsi="微软雅黑" w:eastAsia="微软雅黑" w:cs="微软雅黑"/>
          <w:b w:val="0"/>
          <w:bCs w:val="0"/>
          <w:color w:val="000000" w:themeColor="text1"/>
          <w:sz w:val="18"/>
          <w:szCs w:val="18"/>
          <w:highlight w:val="none"/>
          <w:shd w:val="clear" w:color="auto" w:fill="FFFFFF"/>
          <w:lang w:val="en-US"/>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14:textFill>
            <w14:solidFill>
              <w14:schemeClr w14:val="tx1"/>
            </w14:solidFill>
          </w14:textFill>
        </w:rPr>
        <w:t xml:space="preserve">[2] </w:t>
      </w:r>
      <w:r>
        <w:rPr>
          <w:rFonts w:hint="eastAsia" w:ascii="微软雅黑" w:hAnsi="微软雅黑" w:eastAsia="微软雅黑" w:cs="微软雅黑"/>
          <w:b w:val="0"/>
          <w:bCs w:val="0"/>
          <w:i w:val="0"/>
          <w:iCs w:val="0"/>
          <w:caps w:val="0"/>
          <w:color w:val="171717"/>
          <w:spacing w:val="0"/>
          <w:sz w:val="18"/>
          <w:szCs w:val="18"/>
          <w:highlight w:val="none"/>
          <w:shd w:val="clear" w:fill="FFFFFF"/>
        </w:rPr>
        <w:t>Algorithm Design</w:t>
      </w:r>
      <w:r>
        <w:rPr>
          <w:rFonts w:hint="eastAsia" w:ascii="微软雅黑" w:hAnsi="微软雅黑" w:eastAsia="微软雅黑" w:cs="微软雅黑"/>
          <w:b w:val="0"/>
          <w:bCs w:val="0"/>
          <w:color w:val="000000" w:themeColor="text1"/>
          <w:sz w:val="18"/>
          <w:szCs w:val="18"/>
          <w:highlight w:val="none"/>
          <w:shd w:val="clear" w:color="auto" w:fill="FFFFFF"/>
          <w:lang w:val="en-US"/>
          <w14:textFill>
            <w14:solidFill>
              <w14:schemeClr w14:val="tx1"/>
            </w14:solidFill>
          </w14:textFill>
        </w:rPr>
        <w:t>，</w:t>
      </w:r>
      <w:r>
        <w:rPr>
          <w:rFonts w:hint="eastAsia" w:ascii="微软雅黑" w:hAnsi="微软雅黑" w:eastAsia="微软雅黑" w:cs="微软雅黑"/>
          <w:b w:val="0"/>
          <w:bCs w:val="0"/>
          <w:i w:val="0"/>
          <w:iCs w:val="0"/>
          <w:caps w:val="0"/>
          <w:color w:val="171717"/>
          <w:spacing w:val="0"/>
          <w:sz w:val="18"/>
          <w:szCs w:val="18"/>
          <w:highlight w:val="none"/>
          <w:shd w:val="clear" w:fill="FFFFFF"/>
        </w:rPr>
        <w:t xml:space="preserve">[美] Jon Kleinberg / [美] Éva Tardos </w:t>
      </w:r>
      <w:r>
        <w:rPr>
          <w:rFonts w:hint="eastAsia" w:ascii="微软雅黑" w:hAnsi="微软雅黑" w:eastAsia="微软雅黑" w:cs="微软雅黑"/>
          <w:b w:val="0"/>
          <w:bCs w:val="0"/>
          <w:color w:val="000000" w:themeColor="text1"/>
          <w:sz w:val="18"/>
          <w:szCs w:val="18"/>
          <w:highlight w:val="none"/>
          <w:shd w:val="clear" w:color="auto" w:fill="FFFFFF"/>
          <w:lang w:val="en-US"/>
          <w14:textFill>
            <w14:solidFill>
              <w14:schemeClr w14:val="tx1"/>
            </w14:solidFill>
          </w14:textFill>
        </w:rPr>
        <w:t> 著，</w:t>
      </w:r>
      <w:r>
        <w:rPr>
          <w:rFonts w:hint="eastAsia" w:ascii="微软雅黑" w:hAnsi="微软雅黑" w:eastAsia="微软雅黑" w:cs="微软雅黑"/>
          <w:b w:val="0"/>
          <w:bCs w:val="0"/>
          <w:i w:val="0"/>
          <w:iCs w:val="0"/>
          <w:caps w:val="0"/>
          <w:color w:val="374151"/>
          <w:spacing w:val="0"/>
          <w:sz w:val="18"/>
          <w:szCs w:val="18"/>
          <w:highlight w:val="none"/>
          <w:shd w:val="clear" w:fill="FFFFFF"/>
        </w:rPr>
        <w:t>王海鹏</w:t>
      </w:r>
      <w:r>
        <w:rPr>
          <w:rFonts w:hint="eastAsia" w:ascii="微软雅黑" w:hAnsi="微软雅黑" w:eastAsia="微软雅黑" w:cs="微软雅黑"/>
          <w:b w:val="0"/>
          <w:bCs w:val="0"/>
          <w:color w:val="000000" w:themeColor="text1"/>
          <w:sz w:val="18"/>
          <w:szCs w:val="18"/>
          <w:highlight w:val="none"/>
          <w:shd w:val="clear" w:color="auto" w:fill="FFFFFF"/>
          <w:lang w:val="en-US"/>
          <w14:textFill>
            <w14:solidFill>
              <w14:schemeClr w14:val="tx1"/>
            </w14:solidFill>
          </w14:textFill>
        </w:rPr>
        <w:t xml:space="preserve"> 译， 出版社： 人民邮电出版社， </w:t>
      </w:r>
      <w:r>
        <w:rPr>
          <w:rFonts w:hint="eastAsia" w:ascii="微软雅黑" w:hAnsi="微软雅黑" w:eastAsia="微软雅黑" w:cs="微软雅黑"/>
          <w:b w:val="0"/>
          <w:bCs w:val="0"/>
          <w:i w:val="0"/>
          <w:iCs w:val="0"/>
          <w:caps w:val="0"/>
          <w:color w:val="171717"/>
          <w:spacing w:val="0"/>
          <w:sz w:val="18"/>
          <w:szCs w:val="18"/>
          <w:highlight w:val="none"/>
          <w:shd w:val="clear" w:fill="FFFFFF"/>
        </w:rPr>
        <w:t>2021</w:t>
      </w:r>
      <w:r>
        <w:rPr>
          <w:rFonts w:hint="eastAsia" w:ascii="微软雅黑" w:hAnsi="微软雅黑" w:eastAsia="微软雅黑" w:cs="微软雅黑"/>
          <w:b w:val="0"/>
          <w:bCs w:val="0"/>
          <w:color w:val="000000" w:themeColor="text1"/>
          <w:sz w:val="18"/>
          <w:szCs w:val="18"/>
          <w:highlight w:val="none"/>
          <w:shd w:val="clear" w:color="auto" w:fill="FFFFFF"/>
          <w:lang w:val="en-US"/>
          <w14:textFill>
            <w14:solidFill>
              <w14:schemeClr w14:val="tx1"/>
            </w14:solidFill>
          </w14:textFill>
        </w:rPr>
        <w:t>。</w:t>
      </w:r>
    </w:p>
    <w:p w14:paraId="5D7C6D0E">
      <w:pPr>
        <w:pStyle w:val="380"/>
        <w:rPr>
          <w:rFonts w:hint="eastAsia" w:ascii="微软雅黑" w:hAnsi="微软雅黑" w:eastAsia="微软雅黑" w:cs="微软雅黑"/>
          <w:b w:val="0"/>
          <w:bCs w:val="0"/>
          <w:color w:val="000000" w:themeColor="text1"/>
          <w:sz w:val="18"/>
          <w:szCs w:val="18"/>
          <w:highlight w:val="none"/>
          <w:shd w:val="clear" w:color="auto" w:fill="FFFFFF"/>
          <w:lang w:val="en-US"/>
          <w14:textFill>
            <w14:solidFill>
              <w14:schemeClr w14:val="tx1"/>
            </w14:solidFill>
          </w14:textFill>
        </w:rPr>
      </w:pPr>
    </w:p>
    <w:p w14:paraId="52D454CC">
      <w:pPr>
        <w:pStyle w:val="380"/>
        <w:rPr>
          <w:rFonts w:hint="eastAsia" w:ascii="微软雅黑" w:hAnsi="微软雅黑" w:eastAsia="微软雅黑" w:cs="微软雅黑"/>
          <w:b w:val="0"/>
          <w:bCs w:val="0"/>
          <w:color w:val="000000" w:themeColor="text1"/>
          <w:sz w:val="18"/>
          <w:szCs w:val="18"/>
          <w:highlight w:val="none"/>
          <w:shd w:val="clear" w:color="auto" w:fill="FFFFFF"/>
          <w:lang w:val="en-US"/>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14:textFill>
            <w14:solidFill>
              <w14:schemeClr w14:val="tx1"/>
            </w14:solidFill>
          </w14:textFill>
        </w:rPr>
        <w:t>[3]算法导论（原书第3版）），(美)科尔曼 著，</w:t>
      </w:r>
      <w:r>
        <w:rPr>
          <w:rFonts w:hint="eastAsia" w:ascii="微软雅黑" w:hAnsi="微软雅黑" w:eastAsia="微软雅黑" w:cs="微软雅黑"/>
          <w:b w:val="0"/>
          <w:bCs w:val="0"/>
          <w:color w:val="000000" w:themeColor="text1"/>
          <w:sz w:val="18"/>
          <w:szCs w:val="18"/>
          <w:highlight w:val="none"/>
          <w14:textFill>
            <w14:solidFill>
              <w14:schemeClr w14:val="tx1"/>
            </w14:solidFill>
          </w14:textFill>
        </w:rPr>
        <w:fldChar w:fldCharType="begin"/>
      </w:r>
      <w:r>
        <w:rPr>
          <w:rFonts w:hint="eastAsia" w:ascii="微软雅黑" w:hAnsi="微软雅黑" w:eastAsia="微软雅黑" w:cs="微软雅黑"/>
          <w:b w:val="0"/>
          <w:bCs w:val="0"/>
          <w:color w:val="000000" w:themeColor="text1"/>
          <w:sz w:val="18"/>
          <w:szCs w:val="18"/>
          <w:highlight w:val="none"/>
          <w14:textFill>
            <w14:solidFill>
              <w14:schemeClr w14:val="tx1"/>
            </w14:solidFill>
          </w14:textFill>
        </w:rPr>
        <w:instrText xml:space="preserve"> HYPERLINK "https://book.jd.com/writer/%E4%BA%8E%E9%9D%92%E6%9E%97_1.html" \t "_blank" </w:instrText>
      </w:r>
      <w:r>
        <w:rPr>
          <w:rFonts w:hint="eastAsia" w:ascii="微软雅黑" w:hAnsi="微软雅黑" w:eastAsia="微软雅黑" w:cs="微软雅黑"/>
          <w:b w:val="0"/>
          <w:bCs w:val="0"/>
          <w:color w:val="000000" w:themeColor="text1"/>
          <w:sz w:val="18"/>
          <w:szCs w:val="18"/>
          <w:highlight w:val="none"/>
          <w14:textFill>
            <w14:solidFill>
              <w14:schemeClr w14:val="tx1"/>
            </w14:solidFill>
          </w14:textFill>
        </w:rPr>
        <w:fldChar w:fldCharType="separate"/>
      </w:r>
      <w:r>
        <w:rPr>
          <w:rFonts w:hint="eastAsia" w:ascii="微软雅黑" w:hAnsi="微软雅黑" w:eastAsia="微软雅黑" w:cs="微软雅黑"/>
          <w:b w:val="0"/>
          <w:bCs w:val="0"/>
          <w:color w:val="000000" w:themeColor="text1"/>
          <w:sz w:val="18"/>
          <w:szCs w:val="18"/>
          <w:highlight w:val="none"/>
          <w:lang w:val="en-US"/>
          <w14:textFill>
            <w14:solidFill>
              <w14:schemeClr w14:val="tx1"/>
            </w14:solidFill>
          </w14:textFill>
        </w:rPr>
        <w:t>于青林</w:t>
      </w:r>
      <w:r>
        <w:rPr>
          <w:rFonts w:hint="eastAsia" w:ascii="微软雅黑" w:hAnsi="微软雅黑" w:eastAsia="微软雅黑" w:cs="微软雅黑"/>
          <w:b w:val="0"/>
          <w:bCs w:val="0"/>
          <w:color w:val="000000" w:themeColor="text1"/>
          <w:sz w:val="18"/>
          <w:szCs w:val="18"/>
          <w:highlight w:val="none"/>
          <w:lang w:val="en-US"/>
          <w14:textFill>
            <w14:solidFill>
              <w14:schemeClr w14:val="tx1"/>
            </w14:solidFill>
          </w14:textFill>
        </w:rPr>
        <w:fldChar w:fldCharType="end"/>
      </w:r>
      <w:r>
        <w:rPr>
          <w:rFonts w:hint="eastAsia" w:ascii="微软雅黑" w:hAnsi="微软雅黑" w:eastAsia="微软雅黑" w:cs="微软雅黑"/>
          <w:b w:val="0"/>
          <w:bCs w:val="0"/>
          <w:color w:val="000000" w:themeColor="text1"/>
          <w:sz w:val="18"/>
          <w:szCs w:val="18"/>
          <w:highlight w:val="none"/>
          <w:shd w:val="clear" w:color="auto" w:fill="FFFFFF"/>
          <w:lang w:val="en-US"/>
          <w14:textFill>
            <w14:solidFill>
              <w14:schemeClr w14:val="tx1"/>
            </w14:solidFill>
          </w14:textFill>
        </w:rPr>
        <w:t xml:space="preserve"> 译， </w:t>
      </w:r>
      <w:r>
        <w:rPr>
          <w:rFonts w:hint="eastAsia" w:ascii="微软雅黑" w:hAnsi="微软雅黑" w:eastAsia="微软雅黑" w:cs="微软雅黑"/>
          <w:b w:val="0"/>
          <w:bCs w:val="0"/>
          <w:color w:val="000000" w:themeColor="text1"/>
          <w:sz w:val="18"/>
          <w:szCs w:val="18"/>
          <w:highlight w:val="none"/>
          <w14:textFill>
            <w14:solidFill>
              <w14:schemeClr w14:val="tx1"/>
            </w14:solidFill>
          </w14:textFill>
        </w:rPr>
        <w:t>机械工业出版社</w:t>
      </w:r>
      <w:r>
        <w:rPr>
          <w:rFonts w:hint="eastAsia" w:ascii="微软雅黑" w:hAnsi="微软雅黑" w:eastAsia="微软雅黑" w:cs="微软雅黑"/>
          <w:b w:val="0"/>
          <w:bCs w:val="0"/>
          <w:color w:val="000000" w:themeColor="text1"/>
          <w:sz w:val="18"/>
          <w:szCs w:val="18"/>
          <w:highlight w:val="none"/>
          <w:shd w:val="clear" w:color="auto" w:fill="FFFFFF"/>
          <w:lang w:val="en-US"/>
          <w14:textFill>
            <w14:solidFill>
              <w14:schemeClr w14:val="tx1"/>
            </w14:solidFill>
          </w14:textFill>
        </w:rPr>
        <w:t>， 2013。</w:t>
      </w:r>
    </w:p>
    <w:p w14:paraId="2565F0D1">
      <w:pPr>
        <w:pStyle w:val="380"/>
        <w:rPr>
          <w:rFonts w:hint="eastAsia" w:ascii="微软雅黑" w:hAnsi="微软雅黑" w:eastAsia="微软雅黑" w:cs="微软雅黑"/>
          <w:b w:val="0"/>
          <w:bCs w:val="0"/>
          <w:color w:val="000000" w:themeColor="text1"/>
          <w:sz w:val="18"/>
          <w:szCs w:val="18"/>
          <w:highlight w:val="none"/>
          <w:shd w:val="clear" w:color="auto" w:fill="FFFFFF"/>
          <w:lang w:val="en-US"/>
          <w14:textFill>
            <w14:solidFill>
              <w14:schemeClr w14:val="tx1"/>
            </w14:solidFill>
          </w14:textFill>
        </w:rPr>
      </w:pPr>
    </w:p>
    <w:p w14:paraId="7BD70391">
      <w:pPr>
        <w:pStyle w:val="380"/>
        <w:rPr>
          <w:rFonts w:hint="eastAsia" w:ascii="微软雅黑" w:hAnsi="微软雅黑" w:eastAsia="微软雅黑" w:cs="微软雅黑"/>
          <w:b w:val="0"/>
          <w:bCs w:val="0"/>
          <w:color w:val="000000" w:themeColor="text1"/>
          <w:sz w:val="18"/>
          <w:szCs w:val="18"/>
          <w:highlight w:val="none"/>
          <w:shd w:val="clear" w:color="auto" w:fill="FFFFFF"/>
          <w:lang w:val="en-US"/>
          <w14:textFill>
            <w14:solidFill>
              <w14:schemeClr w14:val="tx1"/>
            </w14:solidFill>
          </w14:textFill>
        </w:rPr>
      </w:pPr>
      <w:r>
        <w:rPr>
          <w:rFonts w:hint="eastAsia" w:ascii="微软雅黑" w:hAnsi="微软雅黑" w:eastAsia="微软雅黑" w:cs="微软雅黑"/>
          <w:b w:val="0"/>
          <w:bCs w:val="0"/>
          <w:color w:val="000000" w:themeColor="text1"/>
          <w:sz w:val="18"/>
          <w:szCs w:val="18"/>
          <w:highlight w:val="none"/>
          <w:shd w:val="clear" w:color="auto" w:fill="FFFFFF"/>
          <w:lang w:val="en-US"/>
          <w14:textFill>
            <w14:solidFill>
              <w14:schemeClr w14:val="tx1"/>
            </w14:solidFill>
          </w14:textFill>
        </w:rPr>
        <w:t xml:space="preserve">[4] </w:t>
      </w:r>
      <w:r>
        <w:rPr>
          <w:rFonts w:hint="eastAsia" w:ascii="微软雅黑" w:hAnsi="微软雅黑" w:eastAsia="微软雅黑" w:cs="微软雅黑"/>
          <w:b w:val="0"/>
          <w:bCs w:val="0"/>
          <w:color w:val="000000" w:themeColor="text1"/>
          <w:sz w:val="18"/>
          <w:szCs w:val="18"/>
          <w:highlight w:val="none"/>
          <w:shd w:val="clear" w:color="auto" w:fill="FFFFFF"/>
          <w14:textFill>
            <w14:solidFill>
              <w14:schemeClr w14:val="tx1"/>
            </w14:solidFill>
          </w14:textFill>
        </w:rPr>
        <w:t xml:space="preserve"> R.E.Tarjan，Data Structures and Network Algorithms，SIAM，1983年</w:t>
      </w:r>
      <w:r>
        <w:rPr>
          <w:rFonts w:hint="eastAsia" w:ascii="微软雅黑" w:hAnsi="微软雅黑" w:eastAsia="微软雅黑" w:cs="微软雅黑"/>
          <w:b w:val="0"/>
          <w:bCs w:val="0"/>
          <w:color w:val="000000" w:themeColor="text1"/>
          <w:sz w:val="18"/>
          <w:szCs w:val="18"/>
          <w:highlight w:val="none"/>
          <w:shd w:val="clear" w:color="auto" w:fill="FFFFFF"/>
          <w:lang w:val="en-US"/>
          <w14:textFill>
            <w14:solidFill>
              <w14:schemeClr w14:val="tx1"/>
            </w14:solidFill>
          </w14:textFill>
        </w:rPr>
        <w:t>。</w:t>
      </w:r>
    </w:p>
    <w:p w14:paraId="61F7D5EE">
      <w:pPr>
        <w:pStyle w:val="380"/>
        <w:rPr>
          <w:rFonts w:hint="eastAsia" w:ascii="微软雅黑" w:hAnsi="微软雅黑" w:eastAsia="微软雅黑" w:cs="微软雅黑"/>
          <w:b w:val="0"/>
          <w:bCs w:val="0"/>
          <w:color w:val="000000" w:themeColor="text1"/>
          <w:sz w:val="18"/>
          <w:szCs w:val="18"/>
          <w:highlight w:val="none"/>
          <w:shd w:val="clear" w:color="auto" w:fill="FFFFFF"/>
          <w:lang w:val="en-US"/>
          <w14:textFill>
            <w14:solidFill>
              <w14:schemeClr w14:val="tx1"/>
            </w14:solidFill>
          </w14:textFill>
        </w:rPr>
      </w:pPr>
    </w:p>
    <w:sectPr>
      <w:endnotePr>
        <w:numFmt w:val="decimal"/>
      </w:endnotePr>
      <w:type w:val="continuous"/>
      <w:pgSz w:w="12240" w:h="15840"/>
      <w:pgMar w:top="1500" w:right="1080" w:bottom="1600" w:left="1080" w:header="1080" w:footer="1080" w:gutter="0"/>
      <w:cols w:space="48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nux Biolinum">
    <w:altName w:val="Times New Roman"/>
    <w:panose1 w:val="00000000000000000000"/>
    <w:charset w:val="00"/>
    <w:family w:val="auto"/>
    <w:pitch w:val="default"/>
    <w:sig w:usb0="00000000" w:usb1="00000000" w:usb2="00000020" w:usb3="00000000" w:csb0="000001BF" w:csb1="00000000"/>
  </w:font>
  <w:font w:name="Linux Libertine">
    <w:altName w:val="Times New Roman"/>
    <w:panose1 w:val="00000000000000000000"/>
    <w:charset w:val="00"/>
    <w:family w:val="auto"/>
    <w:pitch w:val="default"/>
    <w:sig w:usb0="00000000" w:usb1="00000000" w:usb2="02000020" w:usb3="00000000" w:csb0="000001B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Arial Unicode MS">
    <w:altName w:val="Arial"/>
    <w:panose1 w:val="020B0604020202020204"/>
    <w:charset w:val="80"/>
    <w:family w:val="swiss"/>
    <w:pitch w:val="default"/>
    <w:sig w:usb0="00000000" w:usb1="00000000" w:usb2="0000003F" w:usb3="00000000" w:csb0="003F01FF" w:csb1="00000000"/>
  </w:font>
  <w:font w:name="微软雅黑">
    <w:panose1 w:val="020B0503020204020204"/>
    <w:charset w:val="86"/>
    <w:family w:val="swiss"/>
    <w:pitch w:val="default"/>
    <w:sig w:usb0="80000287" w:usb1="2ACF3C50" w:usb2="00000016" w:usb3="00000000" w:csb0="0004001F" w:csb1="00000000"/>
  </w:font>
  <w:font w:name="Trebuchet MS">
    <w:panose1 w:val="020B0603020202020204"/>
    <w:charset w:val="00"/>
    <w:family w:val="swiss"/>
    <w:pitch w:val="default"/>
    <w:sig w:usb0="00000687" w:usb1="00000000" w:usb2="00000000" w:usb3="00000000" w:csb0="2000009F"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仿宋">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KaTeX_Math">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644A9B">
    <w:pPr>
      <w:pStyle w:val="49"/>
      <w:ind w:right="360" w:firstLine="360"/>
      <w:rPr>
        <w:rFonts w:ascii="Linux Biolinum" w:hAnsi="Linux Biolinum" w:cs="Linux Biolinum"/>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B890D4">
                          <w:pPr>
                            <w:pStyle w:val="49"/>
                            <w:rPr>
                              <w:rFonts w:hint="eastAsia" w:ascii="仿宋" w:hAnsi="仿宋" w:eastAsia="仿宋" w:cs="仿宋"/>
                              <w:sz w:val="18"/>
                              <w:szCs w:val="18"/>
                            </w:rPr>
                          </w:pPr>
                          <w:r>
                            <w:rPr>
                              <w:rFonts w:hint="eastAsia" w:ascii="仿宋" w:hAnsi="仿宋" w:eastAsia="仿宋" w:cs="仿宋"/>
                              <w:sz w:val="18"/>
                              <w:szCs w:val="18"/>
                            </w:rPr>
                            <w:t xml:space="preserve">第 </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PAGE  \* MERGEFORMAT </w:instrText>
                          </w:r>
                          <w:r>
                            <w:rPr>
                              <w:rFonts w:hint="eastAsia" w:ascii="仿宋" w:hAnsi="仿宋" w:eastAsia="仿宋" w:cs="仿宋"/>
                              <w:sz w:val="18"/>
                              <w:szCs w:val="18"/>
                            </w:rPr>
                            <w:fldChar w:fldCharType="separate"/>
                          </w:r>
                          <w:r>
                            <w:rPr>
                              <w:rFonts w:hint="eastAsia" w:ascii="仿宋" w:hAnsi="仿宋" w:eastAsia="仿宋" w:cs="仿宋"/>
                              <w:sz w:val="18"/>
                              <w:szCs w:val="18"/>
                            </w:rPr>
                            <w:t>3</w:t>
                          </w:r>
                          <w:r>
                            <w:rPr>
                              <w:rFonts w:hint="eastAsia" w:ascii="仿宋" w:hAnsi="仿宋" w:eastAsia="仿宋" w:cs="仿宋"/>
                              <w:sz w:val="18"/>
                              <w:szCs w:val="18"/>
                            </w:rPr>
                            <w:fldChar w:fldCharType="end"/>
                          </w:r>
                          <w:r>
                            <w:rPr>
                              <w:rFonts w:hint="eastAsia" w:ascii="仿宋" w:hAnsi="仿宋" w:eastAsia="仿宋" w:cs="仿宋"/>
                              <w:sz w:val="18"/>
                              <w:szCs w:val="18"/>
                            </w:rPr>
                            <w:t xml:space="preserve"> 页 共 </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NUMPAGES  \* MERGEFORMAT </w:instrText>
                          </w:r>
                          <w:r>
                            <w:rPr>
                              <w:rFonts w:hint="eastAsia" w:ascii="仿宋" w:hAnsi="仿宋" w:eastAsia="仿宋" w:cs="仿宋"/>
                              <w:sz w:val="18"/>
                              <w:szCs w:val="18"/>
                            </w:rPr>
                            <w:fldChar w:fldCharType="separate"/>
                          </w:r>
                          <w:r>
                            <w:rPr>
                              <w:rFonts w:hint="eastAsia" w:ascii="仿宋" w:hAnsi="仿宋" w:eastAsia="仿宋" w:cs="仿宋"/>
                              <w:sz w:val="18"/>
                              <w:szCs w:val="18"/>
                            </w:rPr>
                            <w:t>9</w:t>
                          </w:r>
                          <w:r>
                            <w:rPr>
                              <w:rFonts w:hint="eastAsia" w:ascii="仿宋" w:hAnsi="仿宋" w:eastAsia="仿宋" w:cs="仿宋"/>
                              <w:sz w:val="18"/>
                              <w:szCs w:val="18"/>
                            </w:rPr>
                            <w:fldChar w:fldCharType="end"/>
                          </w:r>
                          <w:r>
                            <w:rPr>
                              <w:rFonts w:hint="eastAsia" w:ascii="仿宋" w:hAnsi="仿宋" w:eastAsia="仿宋" w:cs="仿宋"/>
                              <w:sz w:val="18"/>
                              <w:szCs w:val="18"/>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H3jSMsAgAAVwQAAA4AAABkcnMvZTJvRG9jLnhtbK1UzY7TMBC+I/EO&#10;lu80aRGrUj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JbSjRTqPjpx/fT&#10;z4fTr28EZxCotX6GuHuLyNC9Mx2Ch3OPw8i7q5yKXzAi8EPe40Ve0QXC46XpZDrN4eLwDRvgZ4/X&#10;rfPhvTCKRKOgDvVLsrLDxoc+dAiJ2bRZN1KmGkpN2oJevX6T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4feNIywCAABXBAAADgAAAAAAAAABACAAAAAfAQAAZHJzL2Uyb0RvYy54bWxQSwUGAAAAAAYA&#10;BgBZAQAAvQUAAAAA&#10;">
              <v:fill on="f" focussize="0,0"/>
              <v:stroke on="f" weight="0.5pt"/>
              <v:imagedata o:title=""/>
              <o:lock v:ext="edit" aspectratio="f"/>
              <v:textbox inset="0mm,0mm,0mm,0mm" style="mso-fit-shape-to-text:t;">
                <w:txbxContent>
                  <w:p w14:paraId="1DB890D4">
                    <w:pPr>
                      <w:pStyle w:val="49"/>
                      <w:rPr>
                        <w:rFonts w:hint="eastAsia" w:ascii="仿宋" w:hAnsi="仿宋" w:eastAsia="仿宋" w:cs="仿宋"/>
                        <w:sz w:val="18"/>
                        <w:szCs w:val="18"/>
                      </w:rPr>
                    </w:pPr>
                    <w:r>
                      <w:rPr>
                        <w:rFonts w:hint="eastAsia" w:ascii="仿宋" w:hAnsi="仿宋" w:eastAsia="仿宋" w:cs="仿宋"/>
                        <w:sz w:val="18"/>
                        <w:szCs w:val="18"/>
                      </w:rPr>
                      <w:t xml:space="preserve">第 </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PAGE  \* MERGEFORMAT </w:instrText>
                    </w:r>
                    <w:r>
                      <w:rPr>
                        <w:rFonts w:hint="eastAsia" w:ascii="仿宋" w:hAnsi="仿宋" w:eastAsia="仿宋" w:cs="仿宋"/>
                        <w:sz w:val="18"/>
                        <w:szCs w:val="18"/>
                      </w:rPr>
                      <w:fldChar w:fldCharType="separate"/>
                    </w:r>
                    <w:r>
                      <w:rPr>
                        <w:rFonts w:hint="eastAsia" w:ascii="仿宋" w:hAnsi="仿宋" w:eastAsia="仿宋" w:cs="仿宋"/>
                        <w:sz w:val="18"/>
                        <w:szCs w:val="18"/>
                      </w:rPr>
                      <w:t>3</w:t>
                    </w:r>
                    <w:r>
                      <w:rPr>
                        <w:rFonts w:hint="eastAsia" w:ascii="仿宋" w:hAnsi="仿宋" w:eastAsia="仿宋" w:cs="仿宋"/>
                        <w:sz w:val="18"/>
                        <w:szCs w:val="18"/>
                      </w:rPr>
                      <w:fldChar w:fldCharType="end"/>
                    </w:r>
                    <w:r>
                      <w:rPr>
                        <w:rFonts w:hint="eastAsia" w:ascii="仿宋" w:hAnsi="仿宋" w:eastAsia="仿宋" w:cs="仿宋"/>
                        <w:sz w:val="18"/>
                        <w:szCs w:val="18"/>
                      </w:rPr>
                      <w:t xml:space="preserve"> 页 共 </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NUMPAGES  \* MERGEFORMAT </w:instrText>
                    </w:r>
                    <w:r>
                      <w:rPr>
                        <w:rFonts w:hint="eastAsia" w:ascii="仿宋" w:hAnsi="仿宋" w:eastAsia="仿宋" w:cs="仿宋"/>
                        <w:sz w:val="18"/>
                        <w:szCs w:val="18"/>
                      </w:rPr>
                      <w:fldChar w:fldCharType="separate"/>
                    </w:r>
                    <w:r>
                      <w:rPr>
                        <w:rFonts w:hint="eastAsia" w:ascii="仿宋" w:hAnsi="仿宋" w:eastAsia="仿宋" w:cs="仿宋"/>
                        <w:sz w:val="18"/>
                        <w:szCs w:val="18"/>
                      </w:rPr>
                      <w:t>9</w:t>
                    </w:r>
                    <w:r>
                      <w:rPr>
                        <w:rFonts w:hint="eastAsia" w:ascii="仿宋" w:hAnsi="仿宋" w:eastAsia="仿宋" w:cs="仿宋"/>
                        <w:sz w:val="18"/>
                        <w:szCs w:val="18"/>
                      </w:rPr>
                      <w:fldChar w:fldCharType="end"/>
                    </w:r>
                    <w:r>
                      <w:rPr>
                        <w:rFonts w:hint="eastAsia" w:ascii="仿宋" w:hAnsi="仿宋" w:eastAsia="仿宋" w:cs="仿宋"/>
                        <w:sz w:val="18"/>
                        <w:szCs w:val="18"/>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0190B6">
    <w:pPr>
      <w:pStyle w:val="49"/>
      <w:ind w:right="360" w:firstLine="36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72AE63">
                          <w:pPr>
                            <w:pStyle w:val="49"/>
                            <w:rPr>
                              <w:rFonts w:hint="eastAsia" w:ascii="仿宋" w:hAnsi="仿宋" w:eastAsia="仿宋" w:cs="仿宋"/>
                              <w:sz w:val="18"/>
                              <w:szCs w:val="18"/>
                            </w:rPr>
                          </w:pPr>
                          <w:r>
                            <w:rPr>
                              <w:rFonts w:hint="eastAsia" w:ascii="仿宋" w:hAnsi="仿宋" w:eastAsia="仿宋" w:cs="仿宋"/>
                              <w:sz w:val="18"/>
                              <w:szCs w:val="18"/>
                            </w:rPr>
                            <w:t xml:space="preserve">第 </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PAGE  \* MERGEFORMAT </w:instrText>
                          </w:r>
                          <w:r>
                            <w:rPr>
                              <w:rFonts w:hint="eastAsia" w:ascii="仿宋" w:hAnsi="仿宋" w:eastAsia="仿宋" w:cs="仿宋"/>
                              <w:sz w:val="18"/>
                              <w:szCs w:val="18"/>
                            </w:rPr>
                            <w:fldChar w:fldCharType="separate"/>
                          </w:r>
                          <w:r>
                            <w:rPr>
                              <w:rFonts w:hint="eastAsia" w:ascii="仿宋" w:hAnsi="仿宋" w:eastAsia="仿宋" w:cs="仿宋"/>
                              <w:sz w:val="18"/>
                              <w:szCs w:val="18"/>
                            </w:rPr>
                            <w:t>2</w:t>
                          </w:r>
                          <w:r>
                            <w:rPr>
                              <w:rFonts w:hint="eastAsia" w:ascii="仿宋" w:hAnsi="仿宋" w:eastAsia="仿宋" w:cs="仿宋"/>
                              <w:sz w:val="18"/>
                              <w:szCs w:val="18"/>
                            </w:rPr>
                            <w:fldChar w:fldCharType="end"/>
                          </w:r>
                          <w:r>
                            <w:rPr>
                              <w:rFonts w:hint="eastAsia" w:ascii="仿宋" w:hAnsi="仿宋" w:eastAsia="仿宋" w:cs="仿宋"/>
                              <w:sz w:val="18"/>
                              <w:szCs w:val="18"/>
                            </w:rPr>
                            <w:t xml:space="preserve"> 页 共 </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NUMPAGES  \* MERGEFORMAT </w:instrText>
                          </w:r>
                          <w:r>
                            <w:rPr>
                              <w:rFonts w:hint="eastAsia" w:ascii="仿宋" w:hAnsi="仿宋" w:eastAsia="仿宋" w:cs="仿宋"/>
                              <w:sz w:val="18"/>
                              <w:szCs w:val="18"/>
                            </w:rPr>
                            <w:fldChar w:fldCharType="separate"/>
                          </w:r>
                          <w:r>
                            <w:rPr>
                              <w:rFonts w:hint="eastAsia" w:ascii="仿宋" w:hAnsi="仿宋" w:eastAsia="仿宋" w:cs="仿宋"/>
                              <w:sz w:val="18"/>
                              <w:szCs w:val="18"/>
                            </w:rPr>
                            <w:t>9</w:t>
                          </w:r>
                          <w:r>
                            <w:rPr>
                              <w:rFonts w:hint="eastAsia" w:ascii="仿宋" w:hAnsi="仿宋" w:eastAsia="仿宋" w:cs="仿宋"/>
                              <w:sz w:val="18"/>
                              <w:szCs w:val="18"/>
                            </w:rPr>
                            <w:fldChar w:fldCharType="end"/>
                          </w:r>
                          <w:r>
                            <w:rPr>
                              <w:rFonts w:hint="eastAsia" w:ascii="仿宋" w:hAnsi="仿宋" w:eastAsia="仿宋" w:cs="仿宋"/>
                              <w:sz w:val="18"/>
                              <w:szCs w:val="18"/>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JScb8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yUnG/KwIAAFcEAAAOAAAAAAAAAAEAIAAAAB8BAABkcnMvZTJvRG9jLnhtbFBLBQYAAAAABgAG&#10;AFkBAAC8BQAAAAA=&#10;">
              <v:fill on="f" focussize="0,0"/>
              <v:stroke on="f" weight="0.5pt"/>
              <v:imagedata o:title=""/>
              <o:lock v:ext="edit" aspectratio="f"/>
              <v:textbox inset="0mm,0mm,0mm,0mm" style="mso-fit-shape-to-text:t;">
                <w:txbxContent>
                  <w:p w14:paraId="1D72AE63">
                    <w:pPr>
                      <w:pStyle w:val="49"/>
                      <w:rPr>
                        <w:rFonts w:hint="eastAsia" w:ascii="仿宋" w:hAnsi="仿宋" w:eastAsia="仿宋" w:cs="仿宋"/>
                        <w:sz w:val="18"/>
                        <w:szCs w:val="18"/>
                      </w:rPr>
                    </w:pPr>
                    <w:r>
                      <w:rPr>
                        <w:rFonts w:hint="eastAsia" w:ascii="仿宋" w:hAnsi="仿宋" w:eastAsia="仿宋" w:cs="仿宋"/>
                        <w:sz w:val="18"/>
                        <w:szCs w:val="18"/>
                      </w:rPr>
                      <w:t xml:space="preserve">第 </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PAGE  \* MERGEFORMAT </w:instrText>
                    </w:r>
                    <w:r>
                      <w:rPr>
                        <w:rFonts w:hint="eastAsia" w:ascii="仿宋" w:hAnsi="仿宋" w:eastAsia="仿宋" w:cs="仿宋"/>
                        <w:sz w:val="18"/>
                        <w:szCs w:val="18"/>
                      </w:rPr>
                      <w:fldChar w:fldCharType="separate"/>
                    </w:r>
                    <w:r>
                      <w:rPr>
                        <w:rFonts w:hint="eastAsia" w:ascii="仿宋" w:hAnsi="仿宋" w:eastAsia="仿宋" w:cs="仿宋"/>
                        <w:sz w:val="18"/>
                        <w:szCs w:val="18"/>
                      </w:rPr>
                      <w:t>2</w:t>
                    </w:r>
                    <w:r>
                      <w:rPr>
                        <w:rFonts w:hint="eastAsia" w:ascii="仿宋" w:hAnsi="仿宋" w:eastAsia="仿宋" w:cs="仿宋"/>
                        <w:sz w:val="18"/>
                        <w:szCs w:val="18"/>
                      </w:rPr>
                      <w:fldChar w:fldCharType="end"/>
                    </w:r>
                    <w:r>
                      <w:rPr>
                        <w:rFonts w:hint="eastAsia" w:ascii="仿宋" w:hAnsi="仿宋" w:eastAsia="仿宋" w:cs="仿宋"/>
                        <w:sz w:val="18"/>
                        <w:szCs w:val="18"/>
                      </w:rPr>
                      <w:t xml:space="preserve"> 页 共 </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NUMPAGES  \* MERGEFORMAT </w:instrText>
                    </w:r>
                    <w:r>
                      <w:rPr>
                        <w:rFonts w:hint="eastAsia" w:ascii="仿宋" w:hAnsi="仿宋" w:eastAsia="仿宋" w:cs="仿宋"/>
                        <w:sz w:val="18"/>
                        <w:szCs w:val="18"/>
                      </w:rPr>
                      <w:fldChar w:fldCharType="separate"/>
                    </w:r>
                    <w:r>
                      <w:rPr>
                        <w:rFonts w:hint="eastAsia" w:ascii="仿宋" w:hAnsi="仿宋" w:eastAsia="仿宋" w:cs="仿宋"/>
                        <w:sz w:val="18"/>
                        <w:szCs w:val="18"/>
                      </w:rPr>
                      <w:t>9</w:t>
                    </w:r>
                    <w:r>
                      <w:rPr>
                        <w:rFonts w:hint="eastAsia" w:ascii="仿宋" w:hAnsi="仿宋" w:eastAsia="仿宋" w:cs="仿宋"/>
                        <w:sz w:val="18"/>
                        <w:szCs w:val="18"/>
                      </w:rPr>
                      <w:fldChar w:fldCharType="end"/>
                    </w:r>
                    <w:r>
                      <w:rPr>
                        <w:rFonts w:hint="eastAsia" w:ascii="仿宋" w:hAnsi="仿宋" w:eastAsia="仿宋" w:cs="仿宋"/>
                        <w:sz w:val="18"/>
                        <w:szCs w:val="18"/>
                      </w:rPr>
                      <w:t xml:space="preserve"> 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610678">
    <w:pPr>
      <w:pStyle w:val="49"/>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596981">
                          <w:pPr>
                            <w:pStyle w:val="49"/>
                            <w:rPr>
                              <w:rFonts w:hint="eastAsia" w:ascii="仿宋" w:hAnsi="仿宋" w:eastAsia="仿宋" w:cs="仿宋"/>
                              <w:sz w:val="18"/>
                              <w:szCs w:val="18"/>
                            </w:rPr>
                          </w:pPr>
                          <w:r>
                            <w:rPr>
                              <w:rFonts w:hint="eastAsia" w:ascii="仿宋" w:hAnsi="仿宋" w:eastAsia="仿宋" w:cs="仿宋"/>
                              <w:sz w:val="18"/>
                              <w:szCs w:val="18"/>
                            </w:rPr>
                            <w:t xml:space="preserve">第 </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PAGE  \* MERGEFORMAT </w:instrText>
                          </w:r>
                          <w:r>
                            <w:rPr>
                              <w:rFonts w:hint="eastAsia" w:ascii="仿宋" w:hAnsi="仿宋" w:eastAsia="仿宋" w:cs="仿宋"/>
                              <w:sz w:val="18"/>
                              <w:szCs w:val="18"/>
                            </w:rPr>
                            <w:fldChar w:fldCharType="separate"/>
                          </w:r>
                          <w:r>
                            <w:rPr>
                              <w:rFonts w:hint="eastAsia" w:ascii="仿宋" w:hAnsi="仿宋" w:eastAsia="仿宋" w:cs="仿宋"/>
                              <w:sz w:val="18"/>
                              <w:szCs w:val="18"/>
                            </w:rPr>
                            <w:t>1</w:t>
                          </w:r>
                          <w:r>
                            <w:rPr>
                              <w:rFonts w:hint="eastAsia" w:ascii="仿宋" w:hAnsi="仿宋" w:eastAsia="仿宋" w:cs="仿宋"/>
                              <w:sz w:val="18"/>
                              <w:szCs w:val="18"/>
                            </w:rPr>
                            <w:fldChar w:fldCharType="end"/>
                          </w:r>
                          <w:r>
                            <w:rPr>
                              <w:rFonts w:hint="eastAsia" w:ascii="仿宋" w:hAnsi="仿宋" w:eastAsia="仿宋" w:cs="仿宋"/>
                              <w:sz w:val="18"/>
                              <w:szCs w:val="18"/>
                            </w:rPr>
                            <w:t xml:space="preserve"> 页 共 </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NUMPAGES  \* MERGEFORMAT </w:instrText>
                          </w:r>
                          <w:r>
                            <w:rPr>
                              <w:rFonts w:hint="eastAsia" w:ascii="仿宋" w:hAnsi="仿宋" w:eastAsia="仿宋" w:cs="仿宋"/>
                              <w:sz w:val="18"/>
                              <w:szCs w:val="18"/>
                            </w:rPr>
                            <w:fldChar w:fldCharType="separate"/>
                          </w:r>
                          <w:r>
                            <w:rPr>
                              <w:rFonts w:hint="eastAsia" w:ascii="仿宋" w:hAnsi="仿宋" w:eastAsia="仿宋" w:cs="仿宋"/>
                              <w:sz w:val="18"/>
                              <w:szCs w:val="18"/>
                            </w:rPr>
                            <w:t>9</w:t>
                          </w:r>
                          <w:r>
                            <w:rPr>
                              <w:rFonts w:hint="eastAsia" w:ascii="仿宋" w:hAnsi="仿宋" w:eastAsia="仿宋" w:cs="仿宋"/>
                              <w:sz w:val="18"/>
                              <w:szCs w:val="18"/>
                            </w:rPr>
                            <w:fldChar w:fldCharType="end"/>
                          </w:r>
                          <w:r>
                            <w:rPr>
                              <w:rFonts w:hint="eastAsia" w:ascii="仿宋" w:hAnsi="仿宋" w:eastAsia="仿宋" w:cs="仿宋"/>
                              <w:sz w:val="18"/>
                              <w:szCs w:val="18"/>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ofIv8rAgAAVw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CaHyL/KwIAAFcEAAAOAAAAAAAAAAEAIAAAAB8BAABkcnMvZTJvRG9jLnhtbFBLBQYAAAAABgAG&#10;AFkBAAC8BQAAAAA=&#10;">
              <v:fill on="f" focussize="0,0"/>
              <v:stroke on="f" weight="0.5pt"/>
              <v:imagedata o:title=""/>
              <o:lock v:ext="edit" aspectratio="f"/>
              <v:textbox inset="0mm,0mm,0mm,0mm" style="mso-fit-shape-to-text:t;">
                <w:txbxContent>
                  <w:p w14:paraId="32596981">
                    <w:pPr>
                      <w:pStyle w:val="49"/>
                      <w:rPr>
                        <w:rFonts w:hint="eastAsia" w:ascii="仿宋" w:hAnsi="仿宋" w:eastAsia="仿宋" w:cs="仿宋"/>
                        <w:sz w:val="18"/>
                        <w:szCs w:val="18"/>
                      </w:rPr>
                    </w:pPr>
                    <w:r>
                      <w:rPr>
                        <w:rFonts w:hint="eastAsia" w:ascii="仿宋" w:hAnsi="仿宋" w:eastAsia="仿宋" w:cs="仿宋"/>
                        <w:sz w:val="18"/>
                        <w:szCs w:val="18"/>
                      </w:rPr>
                      <w:t xml:space="preserve">第 </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PAGE  \* MERGEFORMAT </w:instrText>
                    </w:r>
                    <w:r>
                      <w:rPr>
                        <w:rFonts w:hint="eastAsia" w:ascii="仿宋" w:hAnsi="仿宋" w:eastAsia="仿宋" w:cs="仿宋"/>
                        <w:sz w:val="18"/>
                        <w:szCs w:val="18"/>
                      </w:rPr>
                      <w:fldChar w:fldCharType="separate"/>
                    </w:r>
                    <w:r>
                      <w:rPr>
                        <w:rFonts w:hint="eastAsia" w:ascii="仿宋" w:hAnsi="仿宋" w:eastAsia="仿宋" w:cs="仿宋"/>
                        <w:sz w:val="18"/>
                        <w:szCs w:val="18"/>
                      </w:rPr>
                      <w:t>1</w:t>
                    </w:r>
                    <w:r>
                      <w:rPr>
                        <w:rFonts w:hint="eastAsia" w:ascii="仿宋" w:hAnsi="仿宋" w:eastAsia="仿宋" w:cs="仿宋"/>
                        <w:sz w:val="18"/>
                        <w:szCs w:val="18"/>
                      </w:rPr>
                      <w:fldChar w:fldCharType="end"/>
                    </w:r>
                    <w:r>
                      <w:rPr>
                        <w:rFonts w:hint="eastAsia" w:ascii="仿宋" w:hAnsi="仿宋" w:eastAsia="仿宋" w:cs="仿宋"/>
                        <w:sz w:val="18"/>
                        <w:szCs w:val="18"/>
                      </w:rPr>
                      <w:t xml:space="preserve"> 页 共 </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NUMPAGES  \* MERGEFORMAT </w:instrText>
                    </w:r>
                    <w:r>
                      <w:rPr>
                        <w:rFonts w:hint="eastAsia" w:ascii="仿宋" w:hAnsi="仿宋" w:eastAsia="仿宋" w:cs="仿宋"/>
                        <w:sz w:val="18"/>
                        <w:szCs w:val="18"/>
                      </w:rPr>
                      <w:fldChar w:fldCharType="separate"/>
                    </w:r>
                    <w:r>
                      <w:rPr>
                        <w:rFonts w:hint="eastAsia" w:ascii="仿宋" w:hAnsi="仿宋" w:eastAsia="仿宋" w:cs="仿宋"/>
                        <w:sz w:val="18"/>
                        <w:szCs w:val="18"/>
                      </w:rPr>
                      <w:t>9</w:t>
                    </w:r>
                    <w:r>
                      <w:rPr>
                        <w:rFonts w:hint="eastAsia" w:ascii="仿宋" w:hAnsi="仿宋" w:eastAsia="仿宋" w:cs="仿宋"/>
                        <w:sz w:val="18"/>
                        <w:szCs w:val="18"/>
                      </w:rPr>
                      <w:fldChar w:fldCharType="end"/>
                    </w:r>
                    <w:r>
                      <w:rPr>
                        <w:rFonts w:hint="eastAsia" w:ascii="仿宋" w:hAnsi="仿宋" w:eastAsia="仿宋" w:cs="仿宋"/>
                        <w:sz w:val="18"/>
                        <w:szCs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C4223E">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6C2E27">
    <w:pPr>
      <w:pStyle w:val="51"/>
    </w:pPr>
    <w:r>
      <w:rPr>
        <w:rFonts w:hint="eastAsia" w:ascii="宋体" w:hAnsi="宋体" w:eastAsia="宋体" w:cs="宋体"/>
      </w:rPr>
      <w:t>亚利桑那州立大学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57"/>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2"/>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3"/>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1"/>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5"/>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37"/>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18"/>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2"/>
      <w:lvlText w:val=""/>
      <w:lvlJc w:val="left"/>
      <w:pPr>
        <w:tabs>
          <w:tab w:val="left" w:pos="360"/>
        </w:tabs>
        <w:ind w:left="360" w:hanging="360"/>
      </w:pPr>
      <w:rPr>
        <w:rFonts w:hint="default" w:ascii="Symbol" w:hAnsi="Symbol"/>
      </w:rPr>
    </w:lvl>
  </w:abstractNum>
  <w:abstractNum w:abstractNumId="10">
    <w:nsid w:val="00D40593"/>
    <w:multiLevelType w:val="singleLevel"/>
    <w:tmpl w:val="00D40593"/>
    <w:lvl w:ilvl="0" w:tentative="0">
      <w:start w:val="1"/>
      <w:numFmt w:val="bullet"/>
      <w:lvlText w:val=""/>
      <w:lvlJc w:val="left"/>
      <w:pPr>
        <w:ind w:left="420" w:hanging="420"/>
      </w:pPr>
      <w:rPr>
        <w:rFonts w:hint="default" w:ascii="Wingdings" w:hAnsi="Wingdings"/>
      </w:rPr>
    </w:lvl>
  </w:abstractNum>
  <w:abstractNum w:abstractNumId="11">
    <w:nsid w:val="0C7E5D2E"/>
    <w:multiLevelType w:val="multilevel"/>
    <w:tmpl w:val="0C7E5D2E"/>
    <w:lvl w:ilvl="0" w:tentative="0">
      <w:start w:val="1"/>
      <w:numFmt w:val="none"/>
      <w:pStyle w:val="288"/>
      <w:lvlText w:val="Acknowledgment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2">
    <w:nsid w:val="201342A7"/>
    <w:multiLevelType w:val="multilevel"/>
    <w:tmpl w:val="201342A7"/>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lang w:val="en-US"/>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3">
    <w:nsid w:val="2D170EA7"/>
    <w:multiLevelType w:val="multilevel"/>
    <w:tmpl w:val="2D170EA7"/>
    <w:lvl w:ilvl="0" w:tentative="0">
      <w:start w:val="1"/>
      <w:numFmt w:val="decimal"/>
      <w:pStyle w:val="285"/>
      <w:suff w:val="nothing"/>
      <w:lvlText w:val="%1. "/>
      <w:lvlJc w:val="left"/>
      <w:pPr>
        <w:ind w:left="0" w:firstLine="0"/>
      </w:pPr>
      <w:rPr>
        <w:rFonts w:hint="default"/>
      </w:rPr>
    </w:lvl>
    <w:lvl w:ilvl="1" w:tentative="0">
      <w:start w:val="1"/>
      <w:numFmt w:val="decimal"/>
      <w:suff w:val="nothing"/>
      <w:lvlText w:val="%1.%2 "/>
      <w:lvlJc w:val="left"/>
      <w:pPr>
        <w:ind w:left="0" w:firstLine="0"/>
      </w:pPr>
      <w:rPr>
        <w:rFonts w:hint="default"/>
      </w:rPr>
    </w:lvl>
    <w:lvl w:ilvl="2" w:tentative="0">
      <w:start w:val="1"/>
      <w:numFmt w:val="decimal"/>
      <w:suff w:val="nothing"/>
      <w:lvlText w:val="%1.%2.%3 "/>
      <w:lvlJc w:val="left"/>
      <w:pPr>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4">
    <w:nsid w:val="46876897"/>
    <w:multiLevelType w:val="multilevel"/>
    <w:tmpl w:val="46876897"/>
    <w:lvl w:ilvl="0" w:tentative="0">
      <w:start w:val="1"/>
      <w:numFmt w:val="none"/>
      <w:pStyle w:val="290"/>
      <w:lvlText w:val="Appendix"/>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5">
    <w:nsid w:val="52CA544A"/>
    <w:multiLevelType w:val="singleLevel"/>
    <w:tmpl w:val="52CA544A"/>
    <w:lvl w:ilvl="0" w:tentative="0">
      <w:start w:val="1"/>
      <w:numFmt w:val="decimal"/>
      <w:pStyle w:val="460"/>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6">
    <w:nsid w:val="612D4DC5"/>
    <w:multiLevelType w:val="multilevel"/>
    <w:tmpl w:val="612D4DC5"/>
    <w:lvl w:ilvl="0" w:tentative="0">
      <w:start w:val="1"/>
      <w:numFmt w:val="bullet"/>
      <w:pStyle w:val="105"/>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6204797A"/>
    <w:multiLevelType w:val="multilevel"/>
    <w:tmpl w:val="6204797A"/>
    <w:lvl w:ilvl="0" w:tentative="0">
      <w:start w:val="1"/>
      <w:numFmt w:val="none"/>
      <w:pStyle w:val="308"/>
      <w:lvlText w:val="Reference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8">
    <w:nsid w:val="6B8E7CF9"/>
    <w:multiLevelType w:val="multilevel"/>
    <w:tmpl w:val="6B8E7CF9"/>
    <w:lvl w:ilvl="0" w:tentative="0">
      <w:start w:val="1"/>
      <w:numFmt w:val="none"/>
      <w:pStyle w:val="289"/>
      <w:lvlText w:val="Abstract"/>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9">
    <w:nsid w:val="799051AC"/>
    <w:multiLevelType w:val="multilevel"/>
    <w:tmpl w:val="799051AC"/>
    <w:lvl w:ilvl="0" w:tentative="0">
      <w:start w:val="1"/>
      <w:numFmt w:val="upperRoman"/>
      <w:lvlText w:val="Article %1."/>
      <w:lvlJc w:val="left"/>
      <w:pPr>
        <w:ind w:left="0" w:firstLine="0"/>
      </w:pPr>
    </w:lvl>
    <w:lvl w:ilvl="1" w:tentative="0">
      <w:start w:val="1"/>
      <w:numFmt w:val="decimalZero"/>
      <w:isLgl/>
      <w:lvlText w:val="Section %1.%2"/>
      <w:lvlJc w:val="left"/>
      <w:pPr>
        <w:ind w:left="0" w:firstLine="0"/>
      </w:p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pStyle w:val="8"/>
      <w:lvlText w:val="%6)"/>
      <w:lvlJc w:val="left"/>
      <w:pPr>
        <w:ind w:left="1152" w:hanging="432"/>
      </w:pPr>
    </w:lvl>
    <w:lvl w:ilvl="6" w:tentative="0">
      <w:start w:val="1"/>
      <w:numFmt w:val="lowerRoman"/>
      <w:pStyle w:val="9"/>
      <w:lvlText w:val="%7)"/>
      <w:lvlJc w:val="right"/>
      <w:pPr>
        <w:ind w:left="1296" w:hanging="288"/>
      </w:pPr>
    </w:lvl>
    <w:lvl w:ilvl="7" w:tentative="0">
      <w:start w:val="1"/>
      <w:numFmt w:val="lowerLetter"/>
      <w:pStyle w:val="10"/>
      <w:lvlText w:val="%8."/>
      <w:lvlJc w:val="left"/>
      <w:pPr>
        <w:ind w:left="1440" w:hanging="432"/>
      </w:pPr>
    </w:lvl>
    <w:lvl w:ilvl="8" w:tentative="0">
      <w:start w:val="1"/>
      <w:numFmt w:val="lowerRoman"/>
      <w:pStyle w:val="11"/>
      <w:lvlText w:val="%9."/>
      <w:lvlJc w:val="right"/>
      <w:pPr>
        <w:ind w:left="1584" w:hanging="144"/>
      </w:pPr>
    </w:lvl>
  </w:abstractNum>
  <w:num w:numId="1">
    <w:abstractNumId w:val="19"/>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16"/>
  </w:num>
  <w:num w:numId="13">
    <w:abstractNumId w:val="13"/>
  </w:num>
  <w:num w:numId="14">
    <w:abstractNumId w:val="11"/>
  </w:num>
  <w:num w:numId="15">
    <w:abstractNumId w:val="18"/>
  </w:num>
  <w:num w:numId="16">
    <w:abstractNumId w:val="14"/>
  </w:num>
  <w:num w:numId="17">
    <w:abstractNumId w:val="17"/>
  </w:num>
  <w:num w:numId="18">
    <w:abstractNumId w:val="15"/>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linkStyles/>
  <w:attachedTemplate r:id="rId1"/>
  <w:documentProtection w:enforcement="0"/>
  <w:defaultTabStop w:val="360"/>
  <w:hyphenationZone w:val="283"/>
  <w:evenAndOddHeaders w:val="1"/>
  <w:displayHorizontalDrawingGridEvery w:val="1"/>
  <w:displayVerticalDrawingGridEvery w:val="1"/>
  <w:noPunctuationKerning w:val="1"/>
  <w:characterSpacingControl w:val="doNotCompress"/>
  <w:endnotePr>
    <w:numFmt w:val="decimal"/>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2C"/>
    <w:rsid w:val="000006EE"/>
    <w:rsid w:val="000019C1"/>
    <w:rsid w:val="0000598B"/>
    <w:rsid w:val="00011232"/>
    <w:rsid w:val="000127F1"/>
    <w:rsid w:val="000346A9"/>
    <w:rsid w:val="00035FAD"/>
    <w:rsid w:val="00041330"/>
    <w:rsid w:val="00045252"/>
    <w:rsid w:val="00047398"/>
    <w:rsid w:val="00050EEF"/>
    <w:rsid w:val="00052A1A"/>
    <w:rsid w:val="00052C34"/>
    <w:rsid w:val="00054D97"/>
    <w:rsid w:val="00056777"/>
    <w:rsid w:val="0006075D"/>
    <w:rsid w:val="000616A5"/>
    <w:rsid w:val="00062D29"/>
    <w:rsid w:val="0006475B"/>
    <w:rsid w:val="0007064D"/>
    <w:rsid w:val="000713CD"/>
    <w:rsid w:val="00072E69"/>
    <w:rsid w:val="0007392C"/>
    <w:rsid w:val="000739F9"/>
    <w:rsid w:val="00076DCF"/>
    <w:rsid w:val="00077680"/>
    <w:rsid w:val="00080E27"/>
    <w:rsid w:val="000819C0"/>
    <w:rsid w:val="0008431E"/>
    <w:rsid w:val="00087EA0"/>
    <w:rsid w:val="00090A20"/>
    <w:rsid w:val="00092CCE"/>
    <w:rsid w:val="00097C47"/>
    <w:rsid w:val="000A428C"/>
    <w:rsid w:val="000C050B"/>
    <w:rsid w:val="000C5369"/>
    <w:rsid w:val="000E118B"/>
    <w:rsid w:val="000E278E"/>
    <w:rsid w:val="000E3F1D"/>
    <w:rsid w:val="000E64FC"/>
    <w:rsid w:val="000E7A87"/>
    <w:rsid w:val="000F6090"/>
    <w:rsid w:val="00101A86"/>
    <w:rsid w:val="001041A3"/>
    <w:rsid w:val="0010534D"/>
    <w:rsid w:val="0012127D"/>
    <w:rsid w:val="001232EA"/>
    <w:rsid w:val="00125AC6"/>
    <w:rsid w:val="00127D30"/>
    <w:rsid w:val="0013113A"/>
    <w:rsid w:val="001314CF"/>
    <w:rsid w:val="00136214"/>
    <w:rsid w:val="001363F5"/>
    <w:rsid w:val="00140C02"/>
    <w:rsid w:val="00141A17"/>
    <w:rsid w:val="0014244B"/>
    <w:rsid w:val="00142FD1"/>
    <w:rsid w:val="00142FEA"/>
    <w:rsid w:val="001453E7"/>
    <w:rsid w:val="00145419"/>
    <w:rsid w:val="00145486"/>
    <w:rsid w:val="00147DFC"/>
    <w:rsid w:val="00152510"/>
    <w:rsid w:val="00152D3A"/>
    <w:rsid w:val="001546C6"/>
    <w:rsid w:val="001566AE"/>
    <w:rsid w:val="001751F7"/>
    <w:rsid w:val="00176B6B"/>
    <w:rsid w:val="00193445"/>
    <w:rsid w:val="001961CD"/>
    <w:rsid w:val="001A06AF"/>
    <w:rsid w:val="001A17F7"/>
    <w:rsid w:val="001A43B1"/>
    <w:rsid w:val="001A71BB"/>
    <w:rsid w:val="001B21EC"/>
    <w:rsid w:val="001B29D6"/>
    <w:rsid w:val="001B70FA"/>
    <w:rsid w:val="001C09A6"/>
    <w:rsid w:val="001C589E"/>
    <w:rsid w:val="001D04CB"/>
    <w:rsid w:val="001D5887"/>
    <w:rsid w:val="001D655E"/>
    <w:rsid w:val="001D7D23"/>
    <w:rsid w:val="001E08DE"/>
    <w:rsid w:val="001E2720"/>
    <w:rsid w:val="001E71D7"/>
    <w:rsid w:val="001F19BD"/>
    <w:rsid w:val="00200080"/>
    <w:rsid w:val="0020294A"/>
    <w:rsid w:val="00204E22"/>
    <w:rsid w:val="0020557B"/>
    <w:rsid w:val="00207DEC"/>
    <w:rsid w:val="00211676"/>
    <w:rsid w:val="00214915"/>
    <w:rsid w:val="00220017"/>
    <w:rsid w:val="00220BB8"/>
    <w:rsid w:val="0022189D"/>
    <w:rsid w:val="002233F8"/>
    <w:rsid w:val="002248B3"/>
    <w:rsid w:val="002249EB"/>
    <w:rsid w:val="00237AE2"/>
    <w:rsid w:val="00245119"/>
    <w:rsid w:val="00245B79"/>
    <w:rsid w:val="00250FEF"/>
    <w:rsid w:val="00252596"/>
    <w:rsid w:val="0025786C"/>
    <w:rsid w:val="00257D9E"/>
    <w:rsid w:val="00261F5F"/>
    <w:rsid w:val="002626E3"/>
    <w:rsid w:val="00264B6B"/>
    <w:rsid w:val="00270347"/>
    <w:rsid w:val="0027195D"/>
    <w:rsid w:val="002738DA"/>
    <w:rsid w:val="0027640A"/>
    <w:rsid w:val="00276909"/>
    <w:rsid w:val="00282789"/>
    <w:rsid w:val="00284BDC"/>
    <w:rsid w:val="00290BC1"/>
    <w:rsid w:val="00290DF5"/>
    <w:rsid w:val="00292645"/>
    <w:rsid w:val="0029583F"/>
    <w:rsid w:val="002A0EFE"/>
    <w:rsid w:val="002A2588"/>
    <w:rsid w:val="002A29C2"/>
    <w:rsid w:val="002A517A"/>
    <w:rsid w:val="002B01E4"/>
    <w:rsid w:val="002B1F59"/>
    <w:rsid w:val="002B5769"/>
    <w:rsid w:val="002D26C4"/>
    <w:rsid w:val="002D467B"/>
    <w:rsid w:val="002E5533"/>
    <w:rsid w:val="002E5FD9"/>
    <w:rsid w:val="002E6040"/>
    <w:rsid w:val="002E6B69"/>
    <w:rsid w:val="002F069E"/>
    <w:rsid w:val="002F2289"/>
    <w:rsid w:val="002F2D6E"/>
    <w:rsid w:val="002F2EB2"/>
    <w:rsid w:val="002F33DB"/>
    <w:rsid w:val="002F4BF0"/>
    <w:rsid w:val="00301545"/>
    <w:rsid w:val="00301B44"/>
    <w:rsid w:val="00303FAD"/>
    <w:rsid w:val="0030532A"/>
    <w:rsid w:val="003057B1"/>
    <w:rsid w:val="00307501"/>
    <w:rsid w:val="00317850"/>
    <w:rsid w:val="00320DAF"/>
    <w:rsid w:val="00321DDC"/>
    <w:rsid w:val="003220E4"/>
    <w:rsid w:val="00322AF7"/>
    <w:rsid w:val="0032775A"/>
    <w:rsid w:val="00327A0D"/>
    <w:rsid w:val="0033342D"/>
    <w:rsid w:val="003342CD"/>
    <w:rsid w:val="00334798"/>
    <w:rsid w:val="00336D12"/>
    <w:rsid w:val="0034235E"/>
    <w:rsid w:val="00356296"/>
    <w:rsid w:val="00356B04"/>
    <w:rsid w:val="00357671"/>
    <w:rsid w:val="00361A3C"/>
    <w:rsid w:val="00364425"/>
    <w:rsid w:val="003663CA"/>
    <w:rsid w:val="00371388"/>
    <w:rsid w:val="00373175"/>
    <w:rsid w:val="003751B4"/>
    <w:rsid w:val="0037572A"/>
    <w:rsid w:val="003768A7"/>
    <w:rsid w:val="00376CCC"/>
    <w:rsid w:val="00377354"/>
    <w:rsid w:val="0038080D"/>
    <w:rsid w:val="00382B2F"/>
    <w:rsid w:val="00383C76"/>
    <w:rsid w:val="00386B15"/>
    <w:rsid w:val="00390853"/>
    <w:rsid w:val="00392395"/>
    <w:rsid w:val="00392948"/>
    <w:rsid w:val="003936B1"/>
    <w:rsid w:val="003944CF"/>
    <w:rsid w:val="003A1ABD"/>
    <w:rsid w:val="003B1CA3"/>
    <w:rsid w:val="003B44F3"/>
    <w:rsid w:val="003C29A6"/>
    <w:rsid w:val="003C3338"/>
    <w:rsid w:val="003D0786"/>
    <w:rsid w:val="003D0DD2"/>
    <w:rsid w:val="003D544B"/>
    <w:rsid w:val="003D6165"/>
    <w:rsid w:val="003D6457"/>
    <w:rsid w:val="003D7001"/>
    <w:rsid w:val="003E45EC"/>
    <w:rsid w:val="003E5A69"/>
    <w:rsid w:val="003E6247"/>
    <w:rsid w:val="003F4297"/>
    <w:rsid w:val="003F5DAE"/>
    <w:rsid w:val="003F5F3D"/>
    <w:rsid w:val="003F7CA2"/>
    <w:rsid w:val="004035CF"/>
    <w:rsid w:val="0041259E"/>
    <w:rsid w:val="004128EE"/>
    <w:rsid w:val="004145B5"/>
    <w:rsid w:val="00416C5D"/>
    <w:rsid w:val="00416C97"/>
    <w:rsid w:val="004226C8"/>
    <w:rsid w:val="00427C7D"/>
    <w:rsid w:val="00431CB0"/>
    <w:rsid w:val="0043375A"/>
    <w:rsid w:val="00441247"/>
    <w:rsid w:val="0044752B"/>
    <w:rsid w:val="00453489"/>
    <w:rsid w:val="0045417D"/>
    <w:rsid w:val="004551B4"/>
    <w:rsid w:val="0046042C"/>
    <w:rsid w:val="00462034"/>
    <w:rsid w:val="00465B53"/>
    <w:rsid w:val="00470339"/>
    <w:rsid w:val="0048106F"/>
    <w:rsid w:val="0048126B"/>
    <w:rsid w:val="004825CE"/>
    <w:rsid w:val="004836A6"/>
    <w:rsid w:val="00486C0F"/>
    <w:rsid w:val="00492EF4"/>
    <w:rsid w:val="004947C9"/>
    <w:rsid w:val="00495781"/>
    <w:rsid w:val="00497365"/>
    <w:rsid w:val="004A0D27"/>
    <w:rsid w:val="004A7556"/>
    <w:rsid w:val="004B0BF6"/>
    <w:rsid w:val="004B4EC5"/>
    <w:rsid w:val="004C1EDF"/>
    <w:rsid w:val="004C49F3"/>
    <w:rsid w:val="004C6B2D"/>
    <w:rsid w:val="004D1728"/>
    <w:rsid w:val="004D4A22"/>
    <w:rsid w:val="004D5043"/>
    <w:rsid w:val="004E3E33"/>
    <w:rsid w:val="004E6703"/>
    <w:rsid w:val="004E6FEB"/>
    <w:rsid w:val="004F3912"/>
    <w:rsid w:val="00500FF3"/>
    <w:rsid w:val="0050103C"/>
    <w:rsid w:val="005041C6"/>
    <w:rsid w:val="00504C8B"/>
    <w:rsid w:val="00506EF6"/>
    <w:rsid w:val="005101BC"/>
    <w:rsid w:val="00511385"/>
    <w:rsid w:val="005113E9"/>
    <w:rsid w:val="00511D82"/>
    <w:rsid w:val="00512F63"/>
    <w:rsid w:val="005153AC"/>
    <w:rsid w:val="0051542C"/>
    <w:rsid w:val="005160AB"/>
    <w:rsid w:val="00523CD9"/>
    <w:rsid w:val="0052715C"/>
    <w:rsid w:val="005368DC"/>
    <w:rsid w:val="00540C55"/>
    <w:rsid w:val="00541172"/>
    <w:rsid w:val="0054362B"/>
    <w:rsid w:val="00551881"/>
    <w:rsid w:val="005528F6"/>
    <w:rsid w:val="00564F94"/>
    <w:rsid w:val="00565DA6"/>
    <w:rsid w:val="00574C1B"/>
    <w:rsid w:val="00576AAA"/>
    <w:rsid w:val="00584786"/>
    <w:rsid w:val="005856CB"/>
    <w:rsid w:val="0058578F"/>
    <w:rsid w:val="00586A35"/>
    <w:rsid w:val="00586F5C"/>
    <w:rsid w:val="005927BE"/>
    <w:rsid w:val="005939E2"/>
    <w:rsid w:val="00596082"/>
    <w:rsid w:val="00596F2A"/>
    <w:rsid w:val="005A02FD"/>
    <w:rsid w:val="005B135B"/>
    <w:rsid w:val="005B29D4"/>
    <w:rsid w:val="005B2ED3"/>
    <w:rsid w:val="005B493F"/>
    <w:rsid w:val="005B7EB2"/>
    <w:rsid w:val="005C0062"/>
    <w:rsid w:val="005C3CFE"/>
    <w:rsid w:val="005C3D72"/>
    <w:rsid w:val="005C5E36"/>
    <w:rsid w:val="005C6FE4"/>
    <w:rsid w:val="005D0695"/>
    <w:rsid w:val="005D0CCE"/>
    <w:rsid w:val="005D1478"/>
    <w:rsid w:val="005D7E6E"/>
    <w:rsid w:val="005E22A3"/>
    <w:rsid w:val="005E563A"/>
    <w:rsid w:val="005E5B16"/>
    <w:rsid w:val="005F1800"/>
    <w:rsid w:val="005F30FF"/>
    <w:rsid w:val="00607A60"/>
    <w:rsid w:val="0061273A"/>
    <w:rsid w:val="00612C56"/>
    <w:rsid w:val="00612E4E"/>
    <w:rsid w:val="00626C10"/>
    <w:rsid w:val="006317A6"/>
    <w:rsid w:val="0063608B"/>
    <w:rsid w:val="006409D3"/>
    <w:rsid w:val="00644AC8"/>
    <w:rsid w:val="00650463"/>
    <w:rsid w:val="0065135D"/>
    <w:rsid w:val="006514CD"/>
    <w:rsid w:val="0065275A"/>
    <w:rsid w:val="00654D92"/>
    <w:rsid w:val="006569B1"/>
    <w:rsid w:val="006603AB"/>
    <w:rsid w:val="00660A05"/>
    <w:rsid w:val="00670649"/>
    <w:rsid w:val="00670BE7"/>
    <w:rsid w:val="00674DB3"/>
    <w:rsid w:val="00675128"/>
    <w:rsid w:val="0068341C"/>
    <w:rsid w:val="00685029"/>
    <w:rsid w:val="00691663"/>
    <w:rsid w:val="0069472B"/>
    <w:rsid w:val="00694749"/>
    <w:rsid w:val="006978B2"/>
    <w:rsid w:val="006A1479"/>
    <w:rsid w:val="006A1592"/>
    <w:rsid w:val="006A22F6"/>
    <w:rsid w:val="006A29E8"/>
    <w:rsid w:val="006A33D8"/>
    <w:rsid w:val="006A4455"/>
    <w:rsid w:val="006A5F13"/>
    <w:rsid w:val="006B4623"/>
    <w:rsid w:val="006B5382"/>
    <w:rsid w:val="006B79E7"/>
    <w:rsid w:val="006C2249"/>
    <w:rsid w:val="006C4BE3"/>
    <w:rsid w:val="006D0E9B"/>
    <w:rsid w:val="006D2239"/>
    <w:rsid w:val="006E0D12"/>
    <w:rsid w:val="006E3C9C"/>
    <w:rsid w:val="006E4407"/>
    <w:rsid w:val="006E5B89"/>
    <w:rsid w:val="006E6B51"/>
    <w:rsid w:val="006E7653"/>
    <w:rsid w:val="006F050A"/>
    <w:rsid w:val="006F1681"/>
    <w:rsid w:val="00700E49"/>
    <w:rsid w:val="00701FA6"/>
    <w:rsid w:val="0070306F"/>
    <w:rsid w:val="0070473B"/>
    <w:rsid w:val="007050DA"/>
    <w:rsid w:val="0070531E"/>
    <w:rsid w:val="00717FB2"/>
    <w:rsid w:val="00722EBB"/>
    <w:rsid w:val="0072315F"/>
    <w:rsid w:val="0072399F"/>
    <w:rsid w:val="007249CB"/>
    <w:rsid w:val="00724C3F"/>
    <w:rsid w:val="0072567C"/>
    <w:rsid w:val="00727914"/>
    <w:rsid w:val="00727EBD"/>
    <w:rsid w:val="00732243"/>
    <w:rsid w:val="00732D22"/>
    <w:rsid w:val="007355CF"/>
    <w:rsid w:val="00743328"/>
    <w:rsid w:val="007451FF"/>
    <w:rsid w:val="00745373"/>
    <w:rsid w:val="00747E69"/>
    <w:rsid w:val="0075037A"/>
    <w:rsid w:val="00751EC1"/>
    <w:rsid w:val="00752225"/>
    <w:rsid w:val="00753548"/>
    <w:rsid w:val="007578D5"/>
    <w:rsid w:val="00764059"/>
    <w:rsid w:val="007647B0"/>
    <w:rsid w:val="00765265"/>
    <w:rsid w:val="0078008B"/>
    <w:rsid w:val="007800CE"/>
    <w:rsid w:val="00780227"/>
    <w:rsid w:val="00783F43"/>
    <w:rsid w:val="00787957"/>
    <w:rsid w:val="00787F2D"/>
    <w:rsid w:val="0079059D"/>
    <w:rsid w:val="00791943"/>
    <w:rsid w:val="00793451"/>
    <w:rsid w:val="00793808"/>
    <w:rsid w:val="0079682F"/>
    <w:rsid w:val="00797D60"/>
    <w:rsid w:val="007A2E9E"/>
    <w:rsid w:val="007A3F4E"/>
    <w:rsid w:val="007A481F"/>
    <w:rsid w:val="007A502C"/>
    <w:rsid w:val="007A579F"/>
    <w:rsid w:val="007B158E"/>
    <w:rsid w:val="007C0670"/>
    <w:rsid w:val="007C57E7"/>
    <w:rsid w:val="007C71AD"/>
    <w:rsid w:val="007D2CC0"/>
    <w:rsid w:val="007D3C28"/>
    <w:rsid w:val="007D5BEF"/>
    <w:rsid w:val="007E0B4F"/>
    <w:rsid w:val="007E3CCC"/>
    <w:rsid w:val="007E695E"/>
    <w:rsid w:val="007E7648"/>
    <w:rsid w:val="007F2D1D"/>
    <w:rsid w:val="00801FA7"/>
    <w:rsid w:val="00802E06"/>
    <w:rsid w:val="008051C3"/>
    <w:rsid w:val="00805375"/>
    <w:rsid w:val="00807501"/>
    <w:rsid w:val="00810CE2"/>
    <w:rsid w:val="008136DF"/>
    <w:rsid w:val="0081481B"/>
    <w:rsid w:val="008150D4"/>
    <w:rsid w:val="008158FC"/>
    <w:rsid w:val="00816933"/>
    <w:rsid w:val="00824131"/>
    <w:rsid w:val="0082787B"/>
    <w:rsid w:val="008313F7"/>
    <w:rsid w:val="008320F8"/>
    <w:rsid w:val="00834339"/>
    <w:rsid w:val="00837254"/>
    <w:rsid w:val="0083735E"/>
    <w:rsid w:val="00837CBF"/>
    <w:rsid w:val="008402DB"/>
    <w:rsid w:val="00843705"/>
    <w:rsid w:val="00847A31"/>
    <w:rsid w:val="00850D0C"/>
    <w:rsid w:val="0085553A"/>
    <w:rsid w:val="00855688"/>
    <w:rsid w:val="00863D7B"/>
    <w:rsid w:val="00863F0A"/>
    <w:rsid w:val="00871E83"/>
    <w:rsid w:val="008763B8"/>
    <w:rsid w:val="00882D66"/>
    <w:rsid w:val="0088361A"/>
    <w:rsid w:val="0088691C"/>
    <w:rsid w:val="0089066F"/>
    <w:rsid w:val="00890E13"/>
    <w:rsid w:val="00891A1D"/>
    <w:rsid w:val="008949E1"/>
    <w:rsid w:val="008A665A"/>
    <w:rsid w:val="008B1EFD"/>
    <w:rsid w:val="008B2998"/>
    <w:rsid w:val="008B469D"/>
    <w:rsid w:val="008B5377"/>
    <w:rsid w:val="008B710D"/>
    <w:rsid w:val="008C02BC"/>
    <w:rsid w:val="008C4A99"/>
    <w:rsid w:val="008C4F9F"/>
    <w:rsid w:val="008C6E83"/>
    <w:rsid w:val="008C72C9"/>
    <w:rsid w:val="008D4A83"/>
    <w:rsid w:val="008D6ED0"/>
    <w:rsid w:val="008E0D94"/>
    <w:rsid w:val="008E138F"/>
    <w:rsid w:val="008E159E"/>
    <w:rsid w:val="008E3984"/>
    <w:rsid w:val="008E4494"/>
    <w:rsid w:val="008F2B1C"/>
    <w:rsid w:val="008F3892"/>
    <w:rsid w:val="008F5F10"/>
    <w:rsid w:val="008F6FB8"/>
    <w:rsid w:val="009010B7"/>
    <w:rsid w:val="00902149"/>
    <w:rsid w:val="009073E1"/>
    <w:rsid w:val="00913057"/>
    <w:rsid w:val="00920221"/>
    <w:rsid w:val="009209BF"/>
    <w:rsid w:val="0092209C"/>
    <w:rsid w:val="00922D48"/>
    <w:rsid w:val="009268B7"/>
    <w:rsid w:val="00926E45"/>
    <w:rsid w:val="00931F2B"/>
    <w:rsid w:val="00932662"/>
    <w:rsid w:val="00934FE1"/>
    <w:rsid w:val="00936367"/>
    <w:rsid w:val="00936F8D"/>
    <w:rsid w:val="009379A2"/>
    <w:rsid w:val="0095071A"/>
    <w:rsid w:val="00955704"/>
    <w:rsid w:val="00955CF9"/>
    <w:rsid w:val="00962503"/>
    <w:rsid w:val="009636C2"/>
    <w:rsid w:val="00963901"/>
    <w:rsid w:val="00964173"/>
    <w:rsid w:val="00966299"/>
    <w:rsid w:val="009668DE"/>
    <w:rsid w:val="00976413"/>
    <w:rsid w:val="00976985"/>
    <w:rsid w:val="00980645"/>
    <w:rsid w:val="00982C4C"/>
    <w:rsid w:val="00986039"/>
    <w:rsid w:val="009902F9"/>
    <w:rsid w:val="009923C7"/>
    <w:rsid w:val="009978A7"/>
    <w:rsid w:val="009A0EB7"/>
    <w:rsid w:val="009B00DC"/>
    <w:rsid w:val="009B42A7"/>
    <w:rsid w:val="009B4B57"/>
    <w:rsid w:val="009B73A3"/>
    <w:rsid w:val="009B7559"/>
    <w:rsid w:val="009C1C76"/>
    <w:rsid w:val="009C26EE"/>
    <w:rsid w:val="009C310D"/>
    <w:rsid w:val="009C3925"/>
    <w:rsid w:val="009C7A24"/>
    <w:rsid w:val="009D3C3B"/>
    <w:rsid w:val="009D46EA"/>
    <w:rsid w:val="009E56C5"/>
    <w:rsid w:val="009E6D56"/>
    <w:rsid w:val="009E7975"/>
    <w:rsid w:val="009F2833"/>
    <w:rsid w:val="00A012F5"/>
    <w:rsid w:val="00A01919"/>
    <w:rsid w:val="00A025A3"/>
    <w:rsid w:val="00A06747"/>
    <w:rsid w:val="00A12291"/>
    <w:rsid w:val="00A15152"/>
    <w:rsid w:val="00A155F9"/>
    <w:rsid w:val="00A164B7"/>
    <w:rsid w:val="00A21481"/>
    <w:rsid w:val="00A21DEF"/>
    <w:rsid w:val="00A319FD"/>
    <w:rsid w:val="00A34BED"/>
    <w:rsid w:val="00A40790"/>
    <w:rsid w:val="00A42D74"/>
    <w:rsid w:val="00A45FD5"/>
    <w:rsid w:val="00A462C6"/>
    <w:rsid w:val="00A55023"/>
    <w:rsid w:val="00A60868"/>
    <w:rsid w:val="00A609FB"/>
    <w:rsid w:val="00A62680"/>
    <w:rsid w:val="00A6561B"/>
    <w:rsid w:val="00A739CB"/>
    <w:rsid w:val="00A75047"/>
    <w:rsid w:val="00A8507F"/>
    <w:rsid w:val="00A91E16"/>
    <w:rsid w:val="00A95518"/>
    <w:rsid w:val="00AA022E"/>
    <w:rsid w:val="00AA10C4"/>
    <w:rsid w:val="00AA1717"/>
    <w:rsid w:val="00AA57D8"/>
    <w:rsid w:val="00AA5BF1"/>
    <w:rsid w:val="00AA6E2B"/>
    <w:rsid w:val="00AB0733"/>
    <w:rsid w:val="00AB21AA"/>
    <w:rsid w:val="00AB2327"/>
    <w:rsid w:val="00AC01E1"/>
    <w:rsid w:val="00AC386D"/>
    <w:rsid w:val="00AC3B38"/>
    <w:rsid w:val="00AC4630"/>
    <w:rsid w:val="00AC4B8D"/>
    <w:rsid w:val="00AC5FF5"/>
    <w:rsid w:val="00AC62A2"/>
    <w:rsid w:val="00AC6DCB"/>
    <w:rsid w:val="00AD0294"/>
    <w:rsid w:val="00AD10CE"/>
    <w:rsid w:val="00AE1E64"/>
    <w:rsid w:val="00AE2B52"/>
    <w:rsid w:val="00AE61BF"/>
    <w:rsid w:val="00AF5C83"/>
    <w:rsid w:val="00AF613C"/>
    <w:rsid w:val="00B0520A"/>
    <w:rsid w:val="00B07554"/>
    <w:rsid w:val="00B13E4F"/>
    <w:rsid w:val="00B14E51"/>
    <w:rsid w:val="00B15A21"/>
    <w:rsid w:val="00B1638F"/>
    <w:rsid w:val="00B17309"/>
    <w:rsid w:val="00B212D3"/>
    <w:rsid w:val="00B252A8"/>
    <w:rsid w:val="00B25737"/>
    <w:rsid w:val="00B27370"/>
    <w:rsid w:val="00B30A14"/>
    <w:rsid w:val="00B33269"/>
    <w:rsid w:val="00B34354"/>
    <w:rsid w:val="00B350C9"/>
    <w:rsid w:val="00B3715C"/>
    <w:rsid w:val="00B4052C"/>
    <w:rsid w:val="00B41CB4"/>
    <w:rsid w:val="00B43D73"/>
    <w:rsid w:val="00B46551"/>
    <w:rsid w:val="00B5074E"/>
    <w:rsid w:val="00B51DB5"/>
    <w:rsid w:val="00B529D8"/>
    <w:rsid w:val="00B560AD"/>
    <w:rsid w:val="00B61445"/>
    <w:rsid w:val="00B61DDD"/>
    <w:rsid w:val="00B64DD4"/>
    <w:rsid w:val="00B64F13"/>
    <w:rsid w:val="00B73DEA"/>
    <w:rsid w:val="00B75FCC"/>
    <w:rsid w:val="00B82E0B"/>
    <w:rsid w:val="00B83FBF"/>
    <w:rsid w:val="00B852A5"/>
    <w:rsid w:val="00B86902"/>
    <w:rsid w:val="00B86B42"/>
    <w:rsid w:val="00B97F8A"/>
    <w:rsid w:val="00BA00DF"/>
    <w:rsid w:val="00BA5432"/>
    <w:rsid w:val="00BA68EE"/>
    <w:rsid w:val="00BA6CF4"/>
    <w:rsid w:val="00BA7DD8"/>
    <w:rsid w:val="00BB333E"/>
    <w:rsid w:val="00BB4EAD"/>
    <w:rsid w:val="00BC3047"/>
    <w:rsid w:val="00BC472B"/>
    <w:rsid w:val="00BC5BDA"/>
    <w:rsid w:val="00BC73A4"/>
    <w:rsid w:val="00BC7C0E"/>
    <w:rsid w:val="00BC7CF1"/>
    <w:rsid w:val="00BD304D"/>
    <w:rsid w:val="00BD3490"/>
    <w:rsid w:val="00BD4BA3"/>
    <w:rsid w:val="00BD61E5"/>
    <w:rsid w:val="00BD793B"/>
    <w:rsid w:val="00BE116E"/>
    <w:rsid w:val="00BE7F58"/>
    <w:rsid w:val="00BF15A2"/>
    <w:rsid w:val="00BF3D6B"/>
    <w:rsid w:val="00BF5CAA"/>
    <w:rsid w:val="00BF60B4"/>
    <w:rsid w:val="00BF778A"/>
    <w:rsid w:val="00C03DCA"/>
    <w:rsid w:val="00C06212"/>
    <w:rsid w:val="00C1142C"/>
    <w:rsid w:val="00C11952"/>
    <w:rsid w:val="00C13392"/>
    <w:rsid w:val="00C14A4F"/>
    <w:rsid w:val="00C15CA9"/>
    <w:rsid w:val="00C20194"/>
    <w:rsid w:val="00C221B5"/>
    <w:rsid w:val="00C25CCF"/>
    <w:rsid w:val="00C31E37"/>
    <w:rsid w:val="00C322F9"/>
    <w:rsid w:val="00C32613"/>
    <w:rsid w:val="00C3709E"/>
    <w:rsid w:val="00C41AE1"/>
    <w:rsid w:val="00C4538D"/>
    <w:rsid w:val="00C461FF"/>
    <w:rsid w:val="00C478D4"/>
    <w:rsid w:val="00C50274"/>
    <w:rsid w:val="00C50598"/>
    <w:rsid w:val="00C5423E"/>
    <w:rsid w:val="00C62E21"/>
    <w:rsid w:val="00C67ED3"/>
    <w:rsid w:val="00C72FAB"/>
    <w:rsid w:val="00C74624"/>
    <w:rsid w:val="00C7494E"/>
    <w:rsid w:val="00C752AF"/>
    <w:rsid w:val="00C7638C"/>
    <w:rsid w:val="00C76662"/>
    <w:rsid w:val="00C822AF"/>
    <w:rsid w:val="00C84657"/>
    <w:rsid w:val="00C847B7"/>
    <w:rsid w:val="00C87B7A"/>
    <w:rsid w:val="00C90428"/>
    <w:rsid w:val="00C90C40"/>
    <w:rsid w:val="00C9472A"/>
    <w:rsid w:val="00C956F6"/>
    <w:rsid w:val="00C95C6E"/>
    <w:rsid w:val="00C96C07"/>
    <w:rsid w:val="00C97FA7"/>
    <w:rsid w:val="00CA17C5"/>
    <w:rsid w:val="00CA3918"/>
    <w:rsid w:val="00CA5AFD"/>
    <w:rsid w:val="00CB6709"/>
    <w:rsid w:val="00CC01E4"/>
    <w:rsid w:val="00CC2FE0"/>
    <w:rsid w:val="00CD379B"/>
    <w:rsid w:val="00CD4663"/>
    <w:rsid w:val="00CD613D"/>
    <w:rsid w:val="00CD6A4B"/>
    <w:rsid w:val="00CE1A6C"/>
    <w:rsid w:val="00CE752A"/>
    <w:rsid w:val="00CE7BCA"/>
    <w:rsid w:val="00CF0FAB"/>
    <w:rsid w:val="00CF1595"/>
    <w:rsid w:val="00CF2B1E"/>
    <w:rsid w:val="00CF36B8"/>
    <w:rsid w:val="00CF39D4"/>
    <w:rsid w:val="00CF7210"/>
    <w:rsid w:val="00CF777B"/>
    <w:rsid w:val="00D01A29"/>
    <w:rsid w:val="00D03E28"/>
    <w:rsid w:val="00D04103"/>
    <w:rsid w:val="00D05691"/>
    <w:rsid w:val="00D1125B"/>
    <w:rsid w:val="00D24AA4"/>
    <w:rsid w:val="00D25307"/>
    <w:rsid w:val="00D25749"/>
    <w:rsid w:val="00D31A94"/>
    <w:rsid w:val="00D31EBA"/>
    <w:rsid w:val="00D32C1D"/>
    <w:rsid w:val="00D341FA"/>
    <w:rsid w:val="00D34435"/>
    <w:rsid w:val="00D368D3"/>
    <w:rsid w:val="00D374AE"/>
    <w:rsid w:val="00D42FEA"/>
    <w:rsid w:val="00D47BCC"/>
    <w:rsid w:val="00D658B3"/>
    <w:rsid w:val="00D67A1F"/>
    <w:rsid w:val="00D70EDE"/>
    <w:rsid w:val="00D7656E"/>
    <w:rsid w:val="00D83ABD"/>
    <w:rsid w:val="00D9290D"/>
    <w:rsid w:val="00DB005C"/>
    <w:rsid w:val="00DB2ADE"/>
    <w:rsid w:val="00DB3383"/>
    <w:rsid w:val="00DB69A6"/>
    <w:rsid w:val="00DB7304"/>
    <w:rsid w:val="00DB7537"/>
    <w:rsid w:val="00DC112E"/>
    <w:rsid w:val="00DC1C49"/>
    <w:rsid w:val="00DC4B20"/>
    <w:rsid w:val="00DC4FC9"/>
    <w:rsid w:val="00DC5EF2"/>
    <w:rsid w:val="00DD271F"/>
    <w:rsid w:val="00DD3DD6"/>
    <w:rsid w:val="00DD476E"/>
    <w:rsid w:val="00DD5335"/>
    <w:rsid w:val="00DD7181"/>
    <w:rsid w:val="00DE6772"/>
    <w:rsid w:val="00DF0E97"/>
    <w:rsid w:val="00DF1B73"/>
    <w:rsid w:val="00DF2AF3"/>
    <w:rsid w:val="00DF5856"/>
    <w:rsid w:val="00E016B0"/>
    <w:rsid w:val="00E03E33"/>
    <w:rsid w:val="00E04496"/>
    <w:rsid w:val="00E07072"/>
    <w:rsid w:val="00E10085"/>
    <w:rsid w:val="00E1068D"/>
    <w:rsid w:val="00E13CDC"/>
    <w:rsid w:val="00E2212F"/>
    <w:rsid w:val="00E2346D"/>
    <w:rsid w:val="00E238F9"/>
    <w:rsid w:val="00E251D2"/>
    <w:rsid w:val="00E270D5"/>
    <w:rsid w:val="00E27659"/>
    <w:rsid w:val="00E320C3"/>
    <w:rsid w:val="00E323E8"/>
    <w:rsid w:val="00E3477C"/>
    <w:rsid w:val="00E36BC9"/>
    <w:rsid w:val="00E42EBB"/>
    <w:rsid w:val="00E50FB6"/>
    <w:rsid w:val="00E51B27"/>
    <w:rsid w:val="00E57AE9"/>
    <w:rsid w:val="00E60274"/>
    <w:rsid w:val="00E63F7B"/>
    <w:rsid w:val="00E7000D"/>
    <w:rsid w:val="00E71D5C"/>
    <w:rsid w:val="00E71DB2"/>
    <w:rsid w:val="00E769D7"/>
    <w:rsid w:val="00E80273"/>
    <w:rsid w:val="00E81A8E"/>
    <w:rsid w:val="00E82C69"/>
    <w:rsid w:val="00E83192"/>
    <w:rsid w:val="00E834D5"/>
    <w:rsid w:val="00E837E6"/>
    <w:rsid w:val="00E87E12"/>
    <w:rsid w:val="00E92DAE"/>
    <w:rsid w:val="00E943FF"/>
    <w:rsid w:val="00E96255"/>
    <w:rsid w:val="00EA18AE"/>
    <w:rsid w:val="00EA224B"/>
    <w:rsid w:val="00EA28C0"/>
    <w:rsid w:val="00EA33FF"/>
    <w:rsid w:val="00EB0977"/>
    <w:rsid w:val="00EB13C5"/>
    <w:rsid w:val="00EB2E12"/>
    <w:rsid w:val="00EB33C2"/>
    <w:rsid w:val="00EB3976"/>
    <w:rsid w:val="00EB3F7D"/>
    <w:rsid w:val="00EB445E"/>
    <w:rsid w:val="00EB49FA"/>
    <w:rsid w:val="00EB5854"/>
    <w:rsid w:val="00EB5A7E"/>
    <w:rsid w:val="00EB77B2"/>
    <w:rsid w:val="00EC0446"/>
    <w:rsid w:val="00EC4D39"/>
    <w:rsid w:val="00EC5E10"/>
    <w:rsid w:val="00EC738A"/>
    <w:rsid w:val="00ED0D47"/>
    <w:rsid w:val="00ED10DE"/>
    <w:rsid w:val="00ED2A3C"/>
    <w:rsid w:val="00EE07D4"/>
    <w:rsid w:val="00EE1678"/>
    <w:rsid w:val="00EE52A3"/>
    <w:rsid w:val="00EF03F0"/>
    <w:rsid w:val="00EF5878"/>
    <w:rsid w:val="00F00DF8"/>
    <w:rsid w:val="00F0425C"/>
    <w:rsid w:val="00F06E88"/>
    <w:rsid w:val="00F07F37"/>
    <w:rsid w:val="00F13DDE"/>
    <w:rsid w:val="00F17B53"/>
    <w:rsid w:val="00F2664D"/>
    <w:rsid w:val="00F30418"/>
    <w:rsid w:val="00F3215E"/>
    <w:rsid w:val="00F3231F"/>
    <w:rsid w:val="00F333CD"/>
    <w:rsid w:val="00F41CC2"/>
    <w:rsid w:val="00F47A53"/>
    <w:rsid w:val="00F47C02"/>
    <w:rsid w:val="00F52D73"/>
    <w:rsid w:val="00F5667F"/>
    <w:rsid w:val="00F61C7D"/>
    <w:rsid w:val="00F628F2"/>
    <w:rsid w:val="00F65834"/>
    <w:rsid w:val="00F66B6F"/>
    <w:rsid w:val="00F67404"/>
    <w:rsid w:val="00F74DA3"/>
    <w:rsid w:val="00F768EE"/>
    <w:rsid w:val="00F80339"/>
    <w:rsid w:val="00F91DFA"/>
    <w:rsid w:val="00F91F14"/>
    <w:rsid w:val="00F95288"/>
    <w:rsid w:val="00F9791B"/>
    <w:rsid w:val="00FA313D"/>
    <w:rsid w:val="00FB2AFC"/>
    <w:rsid w:val="00FB51BF"/>
    <w:rsid w:val="00FB6787"/>
    <w:rsid w:val="00FB7A39"/>
    <w:rsid w:val="00FC0E1D"/>
    <w:rsid w:val="00FC53DA"/>
    <w:rsid w:val="00FC78C9"/>
    <w:rsid w:val="00FD1675"/>
    <w:rsid w:val="00FD16A9"/>
    <w:rsid w:val="00FD4932"/>
    <w:rsid w:val="00FD7F95"/>
    <w:rsid w:val="00FE4758"/>
    <w:rsid w:val="00FF004E"/>
    <w:rsid w:val="00FF0E35"/>
    <w:rsid w:val="00FF0F4A"/>
    <w:rsid w:val="00FF1908"/>
    <w:rsid w:val="00FF29DD"/>
    <w:rsid w:val="03BB6210"/>
    <w:rsid w:val="04130606"/>
    <w:rsid w:val="041A2F36"/>
    <w:rsid w:val="06375FD5"/>
    <w:rsid w:val="0695220D"/>
    <w:rsid w:val="07DB4543"/>
    <w:rsid w:val="08240449"/>
    <w:rsid w:val="0D3E10E6"/>
    <w:rsid w:val="0EE03A3C"/>
    <w:rsid w:val="10475242"/>
    <w:rsid w:val="122E6D7A"/>
    <w:rsid w:val="14016D22"/>
    <w:rsid w:val="15C978A6"/>
    <w:rsid w:val="15E96C0C"/>
    <w:rsid w:val="186D6690"/>
    <w:rsid w:val="197C4E46"/>
    <w:rsid w:val="19C669D4"/>
    <w:rsid w:val="1AFE5C7E"/>
    <w:rsid w:val="1D397ADD"/>
    <w:rsid w:val="1DFC3255"/>
    <w:rsid w:val="1E932486"/>
    <w:rsid w:val="215258DF"/>
    <w:rsid w:val="216F144C"/>
    <w:rsid w:val="232B66C8"/>
    <w:rsid w:val="264B3FE1"/>
    <w:rsid w:val="28A23396"/>
    <w:rsid w:val="29695942"/>
    <w:rsid w:val="29DE3D5C"/>
    <w:rsid w:val="2A3E70CF"/>
    <w:rsid w:val="2AAE6D7F"/>
    <w:rsid w:val="2C063C1D"/>
    <w:rsid w:val="2FE85778"/>
    <w:rsid w:val="30BA24C0"/>
    <w:rsid w:val="35507C9C"/>
    <w:rsid w:val="3AAC1E33"/>
    <w:rsid w:val="3B6C6FAE"/>
    <w:rsid w:val="3DA340BD"/>
    <w:rsid w:val="3EFD4692"/>
    <w:rsid w:val="42424E2B"/>
    <w:rsid w:val="42442D1D"/>
    <w:rsid w:val="427D0EF1"/>
    <w:rsid w:val="448A4485"/>
    <w:rsid w:val="44DD2F73"/>
    <w:rsid w:val="4523153F"/>
    <w:rsid w:val="45852F1E"/>
    <w:rsid w:val="459F2722"/>
    <w:rsid w:val="48D216A4"/>
    <w:rsid w:val="4C9A2849"/>
    <w:rsid w:val="4E880069"/>
    <w:rsid w:val="4FF87B55"/>
    <w:rsid w:val="50CE4A2B"/>
    <w:rsid w:val="5124155A"/>
    <w:rsid w:val="53036409"/>
    <w:rsid w:val="540038C5"/>
    <w:rsid w:val="54BA568B"/>
    <w:rsid w:val="54DD3C7A"/>
    <w:rsid w:val="555E7A70"/>
    <w:rsid w:val="55822F90"/>
    <w:rsid w:val="59264619"/>
    <w:rsid w:val="5CC66F2A"/>
    <w:rsid w:val="5D907AFE"/>
    <w:rsid w:val="61F82162"/>
    <w:rsid w:val="624A7077"/>
    <w:rsid w:val="64870818"/>
    <w:rsid w:val="65453AE5"/>
    <w:rsid w:val="67AF7305"/>
    <w:rsid w:val="6C0321DC"/>
    <w:rsid w:val="6CCA3E80"/>
    <w:rsid w:val="6EB011EB"/>
    <w:rsid w:val="6EE9082B"/>
    <w:rsid w:val="6FA35A0E"/>
    <w:rsid w:val="6FB80FA6"/>
    <w:rsid w:val="70550FDC"/>
    <w:rsid w:val="723241E4"/>
    <w:rsid w:val="73A669D4"/>
    <w:rsid w:val="73CA5528"/>
    <w:rsid w:val="74057578"/>
    <w:rsid w:val="7450407C"/>
    <w:rsid w:val="74B84955"/>
    <w:rsid w:val="74EF0E19"/>
    <w:rsid w:val="757A50EF"/>
    <w:rsid w:val="778B54DD"/>
    <w:rsid w:val="79DA7E36"/>
    <w:rsid w:val="7B21244C"/>
    <w:rsid w:val="7EB738D8"/>
  </w:rsids>
  <m:mathPr>
    <m:mathFont m:val="Cambria Math"/>
    <m:brkBin m:val="before"/>
    <m:brkBinSub m:val="--"/>
    <m:smallFrac m:val="0"/>
    <m:dispDef/>
    <m:lMargin m:val="0"/>
    <m:rMargin m:val="0"/>
    <m:defJc m:val="centerGroup"/>
    <m:wrapIndent m:val="1440"/>
    <m:intLim m:val="subSup"/>
    <m:naryLim m:val="undOvr"/>
  </m:mathPr>
  <w:doNotAutoCompressPictures/>
  <w:themeFontLang w:val="it-IT"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9" w:semiHidden="0" w:name="heading 3" w:locked="1"/>
    <w:lsdException w:qFormat="1" w:uiPriority="9" w:semiHidden="0" w:name="heading 4" w:locked="1"/>
    <w:lsdException w:qFormat="1" w:uiPriority="9" w:semiHidden="0" w:name="heading 5" w:locked="1"/>
    <w:lsdException w:qFormat="1" w:uiPriority="0" w:semiHidden="0" w:name="heading 6" w:locked="1"/>
    <w:lsdException w:qFormat="1" w:uiPriority="0" w:semiHidden="0" w:name="heading 7" w:locked="1"/>
    <w:lsdException w:qFormat="1" w:uiPriority="0" w:semiHidden="0" w:name="heading 8" w:locked="1"/>
    <w:lsdException w:qFormat="1" w:uiPriority="0" w:semiHidden="0" w:name="heading 9" w:locked="1"/>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qFormat="1" w:unhideWhenUsed="0" w:uiPriority="0" w:semiHidden="0" w:name="index heading"/>
    <w:lsdException w:qFormat="1" w:uiPriority="35" w:semiHidden="0" w:name="caption" w:locked="1"/>
    <w:lsdException w:uiPriority="0" w:name="table of figures"/>
    <w:lsdException w:qFormat="1" w:unhideWhenUsed="0" w:uiPriority="0" w:semiHidden="0" w:name="envelope address"/>
    <w:lsdException w:qFormat="1" w:unhideWhenUsed="0" w:uiPriority="0" w:semiHidden="0" w:name="envelope return"/>
    <w:lsdException w:qFormat="1" w:uiPriority="99" w:semiHidden="0" w:name="footnote reference"/>
    <w:lsdException w:qFormat="1" w:unhideWhenUsed="0" w:uiPriority="0" w:semiHidden="0" w:name="annotation reference"/>
    <w:lsdException w:qFormat="1" w:uiPriority="99" w:semiHidden="0" w:name="line number"/>
    <w:lsdException w:qFormat="1" w:uiPriority="99" w:semiHidden="0" w:name="page number"/>
    <w:lsdException w:qFormat="1" w:uiPriority="99" w:semiHidden="0" w:name="endnote reference"/>
    <w:lsdException w:qFormat="1" w:uiPriority="99" w:semiHidden="0" w:name="endnote text"/>
    <w:lsdException w:uiPriority="0" w:name="table of authorities"/>
    <w:lsdException w:qFormat="1" w:unhideWhenUsed="0" w:uiPriority="0" w:semiHidden="0" w:name="macro"/>
    <w:lsdException w:uiPriority="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ocked="1"/>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11" w:semiHidden="0" w:name="Subtitle" w:locked="1"/>
    <w:lsdException w:qFormat="1" w:uiPriority="99"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iPriority="99" w:semiHidden="0" w:name="Hyperlink"/>
    <w:lsdException w:qFormat="1" w:uiPriority="99" w:semiHidden="0" w:name="FollowedHyperlink"/>
    <w:lsdException w:qFormat="1" w:unhideWhenUsed="0" w:uiPriority="22" w:semiHidden="0" w:name="Strong" w:locked="1"/>
    <w:lsdException w:qFormat="1" w:unhideWhenUsed="0" w:uiPriority="20" w:semiHidden="0" w:name="Emphasis" w:locked="1"/>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iPriority="99" w:semiHidden="0" w:name="Normal (Web)"/>
    <w:lsdException w:uiPriority="0" w:name="HTML Acronym"/>
    <w:lsdException w:qFormat="1" w:unhideWhenUsed="0" w:uiPriority="0" w:semiHidden="0" w:name="HTML Address"/>
    <w:lsdException w:uiPriority="0" w:name="HTML Cite"/>
    <w:lsdException w:qFormat="1" w:uiPriority="0" w:name="HTML Code"/>
    <w:lsdException w:uiPriority="0" w:name="HTML Definition"/>
    <w:lsdException w:uiPriority="0" w:name="HTML Keyboard"/>
    <w:lsdException w:qFormat="1" w:unhideWhenUsed="0" w:uiPriority="99"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ocked="1"/>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CN" w:bidi="ar-SA"/>
    </w:rPr>
  </w:style>
  <w:style w:type="paragraph" w:styleId="3">
    <w:name w:val="heading 1"/>
    <w:basedOn w:val="1"/>
    <w:next w:val="1"/>
    <w:link w:val="106"/>
    <w:qFormat/>
    <w:locked/>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07"/>
    <w:unhideWhenUsed/>
    <w:qFormat/>
    <w:locked/>
    <w:uiPriority w:val="9"/>
    <w:pPr>
      <w:keepNext/>
      <w:keepLines/>
      <w:spacing w:before="200"/>
      <w:outlineLvl w:val="1"/>
    </w:pPr>
    <w:rPr>
      <w:rFonts w:asciiTheme="majorHAnsi" w:hAnsiTheme="majorHAnsi" w:eastAsiaTheme="majorEastAsia" w:cstheme="majorBidi"/>
      <w:b/>
      <w:bCs/>
      <w:color w:val="0070C0"/>
      <w:sz w:val="26"/>
      <w:szCs w:val="26"/>
    </w:rPr>
  </w:style>
  <w:style w:type="paragraph" w:styleId="5">
    <w:name w:val="heading 3"/>
    <w:basedOn w:val="1"/>
    <w:next w:val="1"/>
    <w:link w:val="108"/>
    <w:unhideWhenUsed/>
    <w:qFormat/>
    <w:locked/>
    <w:uiPriority w:val="9"/>
    <w:pPr>
      <w:keepNext/>
      <w:keepLines/>
      <w:spacing w:before="200"/>
      <w:outlineLvl w:val="2"/>
    </w:pPr>
    <w:rPr>
      <w:rFonts w:asciiTheme="majorHAnsi" w:hAnsiTheme="majorHAnsi" w:eastAsiaTheme="majorEastAsia" w:cstheme="majorBidi"/>
      <w:b/>
      <w:bCs/>
      <w:color w:val="953735" w:themeColor="accent2" w:themeShade="BF"/>
    </w:rPr>
  </w:style>
  <w:style w:type="paragraph" w:styleId="6">
    <w:name w:val="heading 4"/>
    <w:basedOn w:val="1"/>
    <w:next w:val="1"/>
    <w:link w:val="109"/>
    <w:unhideWhenUsed/>
    <w:qFormat/>
    <w:locked/>
    <w:uiPriority w:val="9"/>
    <w:pPr>
      <w:keepNext/>
      <w:keepLines/>
      <w:spacing w:before="200"/>
      <w:outlineLvl w:val="3"/>
    </w:pPr>
    <w:rPr>
      <w:rFonts w:asciiTheme="majorHAnsi" w:hAnsiTheme="majorHAnsi" w:eastAsiaTheme="majorEastAsia" w:cstheme="majorBidi"/>
      <w:bCs/>
      <w:i/>
      <w:iCs/>
      <w:color w:val="953735" w:themeColor="accent2" w:themeShade="BF"/>
    </w:rPr>
  </w:style>
  <w:style w:type="paragraph" w:styleId="7">
    <w:name w:val="heading 5"/>
    <w:basedOn w:val="1"/>
    <w:next w:val="1"/>
    <w:link w:val="110"/>
    <w:unhideWhenUsed/>
    <w:qFormat/>
    <w:locked/>
    <w:uiPriority w:val="9"/>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8">
    <w:name w:val="heading 6"/>
    <w:basedOn w:val="1"/>
    <w:next w:val="1"/>
    <w:link w:val="111"/>
    <w:unhideWhenUsed/>
    <w:qFormat/>
    <w:locked/>
    <w:uiPriority w:val="0"/>
    <w:pPr>
      <w:keepNext/>
      <w:numPr>
        <w:ilvl w:val="5"/>
        <w:numId w:val="1"/>
      </w:numPr>
      <w:spacing w:after="240"/>
      <w:outlineLvl w:val="5"/>
    </w:pPr>
    <w:rPr>
      <w:bCs/>
      <w:lang w:val="en-GB" w:bidi="ar-DZ"/>
    </w:rPr>
  </w:style>
  <w:style w:type="paragraph" w:styleId="9">
    <w:name w:val="heading 7"/>
    <w:basedOn w:val="1"/>
    <w:next w:val="1"/>
    <w:link w:val="112"/>
    <w:unhideWhenUsed/>
    <w:qFormat/>
    <w:locked/>
    <w:uiPriority w:val="0"/>
    <w:pPr>
      <w:keepNext/>
      <w:numPr>
        <w:ilvl w:val="6"/>
        <w:numId w:val="1"/>
      </w:numPr>
      <w:spacing w:after="240"/>
      <w:outlineLvl w:val="6"/>
    </w:pPr>
    <w:rPr>
      <w:b/>
      <w:lang w:val="en-GB" w:bidi="ar-DZ"/>
    </w:rPr>
  </w:style>
  <w:style w:type="paragraph" w:styleId="10">
    <w:name w:val="heading 8"/>
    <w:basedOn w:val="1"/>
    <w:next w:val="1"/>
    <w:link w:val="113"/>
    <w:unhideWhenUsed/>
    <w:qFormat/>
    <w:locked/>
    <w:uiPriority w:val="0"/>
    <w:pPr>
      <w:keepNext/>
      <w:numPr>
        <w:ilvl w:val="7"/>
        <w:numId w:val="1"/>
      </w:numPr>
      <w:spacing w:after="240"/>
      <w:outlineLvl w:val="7"/>
    </w:pPr>
    <w:rPr>
      <w:b/>
      <w:i/>
      <w:iCs/>
      <w:lang w:val="en-GB" w:bidi="ar-DZ"/>
    </w:rPr>
  </w:style>
  <w:style w:type="paragraph" w:styleId="11">
    <w:name w:val="heading 9"/>
    <w:basedOn w:val="1"/>
    <w:next w:val="1"/>
    <w:link w:val="114"/>
    <w:unhideWhenUsed/>
    <w:qFormat/>
    <w:locked/>
    <w:uiPriority w:val="0"/>
    <w:pPr>
      <w:keepNext/>
      <w:numPr>
        <w:ilvl w:val="8"/>
        <w:numId w:val="1"/>
      </w:numPr>
      <w:spacing w:after="240"/>
      <w:outlineLvl w:val="8"/>
    </w:pPr>
    <w:rPr>
      <w:rFonts w:cs="Arial"/>
      <w:i/>
      <w:lang w:val="en-GB" w:bidi="ar-DZ"/>
    </w:rPr>
  </w:style>
  <w:style w:type="character" w:default="1" w:styleId="78">
    <w:name w:val="Default Paragraph Font"/>
    <w:semiHidden/>
    <w:unhideWhenUsed/>
    <w:qFormat/>
    <w:uiPriority w:val="1"/>
  </w:style>
  <w:style w:type="table" w:default="1" w:styleId="76">
    <w:name w:val="Normal Table"/>
    <w:semiHidden/>
    <w:unhideWhenUsed/>
    <w:qFormat/>
    <w:uiPriority w:val="99"/>
    <w:tblPr>
      <w:tblCellMar>
        <w:top w:w="0" w:type="dxa"/>
        <w:left w:w="108" w:type="dxa"/>
        <w:bottom w:w="0" w:type="dxa"/>
        <w:right w:w="108" w:type="dxa"/>
      </w:tblCellMar>
    </w:tblPr>
  </w:style>
  <w:style w:type="paragraph" w:styleId="2">
    <w:name w:val="macro"/>
    <w:link w:val="453"/>
    <w:qFormat/>
    <w:uiPriority w:val="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hAnsi="Consolas" w:cs="Consolas" w:eastAsiaTheme="minorHAnsi"/>
      <w:lang w:val="en-US" w:eastAsia="en-US" w:bidi="ar-SA"/>
    </w:rPr>
  </w:style>
  <w:style w:type="paragraph" w:styleId="12">
    <w:name w:val="List 3"/>
    <w:basedOn w:val="1"/>
    <w:qFormat/>
    <w:uiPriority w:val="0"/>
    <w:pPr>
      <w:ind w:left="1080" w:hanging="360"/>
      <w:contextualSpacing/>
    </w:pPr>
  </w:style>
  <w:style w:type="paragraph" w:styleId="13">
    <w:name w:val="List Number 2"/>
    <w:basedOn w:val="1"/>
    <w:qFormat/>
    <w:uiPriority w:val="0"/>
    <w:pPr>
      <w:numPr>
        <w:ilvl w:val="0"/>
        <w:numId w:val="2"/>
      </w:numPr>
      <w:contextualSpacing/>
    </w:pPr>
  </w:style>
  <w:style w:type="paragraph" w:styleId="14">
    <w:name w:val="Note Heading"/>
    <w:basedOn w:val="1"/>
    <w:next w:val="1"/>
    <w:link w:val="455"/>
    <w:qFormat/>
    <w:uiPriority w:val="0"/>
  </w:style>
  <w:style w:type="paragraph" w:styleId="15">
    <w:name w:val="List Bullet 4"/>
    <w:basedOn w:val="1"/>
    <w:qFormat/>
    <w:uiPriority w:val="0"/>
    <w:pPr>
      <w:numPr>
        <w:ilvl w:val="0"/>
        <w:numId w:val="3"/>
      </w:numPr>
      <w:contextualSpacing/>
    </w:pPr>
  </w:style>
  <w:style w:type="paragraph" w:styleId="16">
    <w:name w:val="index 8"/>
    <w:basedOn w:val="1"/>
    <w:next w:val="1"/>
    <w:qFormat/>
    <w:uiPriority w:val="0"/>
    <w:pPr>
      <w:ind w:left="1440" w:hanging="180"/>
    </w:pPr>
  </w:style>
  <w:style w:type="paragraph" w:styleId="17">
    <w:name w:val="E-mail Signature"/>
    <w:basedOn w:val="1"/>
    <w:link w:val="448"/>
    <w:qFormat/>
    <w:uiPriority w:val="0"/>
  </w:style>
  <w:style w:type="paragraph" w:styleId="18">
    <w:name w:val="List Number"/>
    <w:basedOn w:val="1"/>
    <w:qFormat/>
    <w:uiPriority w:val="0"/>
    <w:pPr>
      <w:numPr>
        <w:ilvl w:val="0"/>
        <w:numId w:val="4"/>
      </w:numPr>
      <w:contextualSpacing/>
    </w:pPr>
  </w:style>
  <w:style w:type="paragraph" w:styleId="19">
    <w:name w:val="Normal Indent"/>
    <w:basedOn w:val="1"/>
    <w:qFormat/>
    <w:uiPriority w:val="0"/>
    <w:pPr>
      <w:ind w:left="720"/>
    </w:pPr>
  </w:style>
  <w:style w:type="paragraph" w:styleId="20">
    <w:name w:val="caption"/>
    <w:basedOn w:val="1"/>
    <w:next w:val="1"/>
    <w:unhideWhenUsed/>
    <w:qFormat/>
    <w:locked/>
    <w:uiPriority w:val="35"/>
    <w:rPr>
      <w:b/>
      <w:bCs/>
      <w:color w:val="4F81BD" w:themeColor="accent1"/>
      <w:szCs w:val="18"/>
      <w14:textFill>
        <w14:solidFill>
          <w14:schemeClr w14:val="accent1"/>
        </w14:solidFill>
      </w14:textFill>
    </w:rPr>
  </w:style>
  <w:style w:type="paragraph" w:styleId="21">
    <w:name w:val="index 5"/>
    <w:basedOn w:val="1"/>
    <w:next w:val="1"/>
    <w:qFormat/>
    <w:uiPriority w:val="0"/>
    <w:pPr>
      <w:ind w:left="900" w:hanging="180"/>
    </w:pPr>
  </w:style>
  <w:style w:type="paragraph" w:styleId="22">
    <w:name w:val="List Bullet"/>
    <w:basedOn w:val="1"/>
    <w:qFormat/>
    <w:uiPriority w:val="0"/>
    <w:pPr>
      <w:numPr>
        <w:ilvl w:val="0"/>
        <w:numId w:val="5"/>
      </w:numPr>
      <w:contextualSpacing/>
    </w:pPr>
  </w:style>
  <w:style w:type="paragraph" w:styleId="23">
    <w:name w:val="envelope address"/>
    <w:basedOn w:val="1"/>
    <w:qFormat/>
    <w:uiPriority w:val="0"/>
    <w:pPr>
      <w:framePr w:w="7920" w:h="1980" w:hRule="exact" w:hSpace="180" w:wrap="auto" w:vAnchor="margin" w:hAnchor="page" w:xAlign="center" w:yAlign="bottom"/>
      <w:ind w:left="2880"/>
    </w:pPr>
    <w:rPr>
      <w:rFonts w:asciiTheme="majorHAnsi" w:hAnsiTheme="majorHAnsi" w:eastAsiaTheme="majorEastAsia" w:cstheme="majorBidi"/>
    </w:rPr>
  </w:style>
  <w:style w:type="paragraph" w:styleId="24">
    <w:name w:val="Document Map"/>
    <w:basedOn w:val="1"/>
    <w:link w:val="447"/>
    <w:qFormat/>
    <w:uiPriority w:val="0"/>
    <w:rPr>
      <w:rFonts w:ascii="Tahoma" w:hAnsi="Tahoma" w:cs="Tahoma"/>
      <w:sz w:val="16"/>
      <w:szCs w:val="16"/>
    </w:rPr>
  </w:style>
  <w:style w:type="paragraph" w:styleId="25">
    <w:name w:val="annotation text"/>
    <w:basedOn w:val="1"/>
    <w:link w:val="99"/>
    <w:qFormat/>
    <w:uiPriority w:val="0"/>
    <w:rPr>
      <w:sz w:val="20"/>
    </w:rPr>
  </w:style>
  <w:style w:type="paragraph" w:styleId="26">
    <w:name w:val="index 6"/>
    <w:basedOn w:val="1"/>
    <w:next w:val="1"/>
    <w:qFormat/>
    <w:uiPriority w:val="0"/>
    <w:pPr>
      <w:ind w:left="1080" w:hanging="180"/>
    </w:pPr>
  </w:style>
  <w:style w:type="paragraph" w:styleId="27">
    <w:name w:val="Salutation"/>
    <w:basedOn w:val="1"/>
    <w:next w:val="1"/>
    <w:link w:val="405"/>
    <w:unhideWhenUsed/>
    <w:qFormat/>
    <w:uiPriority w:val="99"/>
  </w:style>
  <w:style w:type="paragraph" w:styleId="28">
    <w:name w:val="Body Text 3"/>
    <w:basedOn w:val="1"/>
    <w:link w:val="439"/>
    <w:qFormat/>
    <w:uiPriority w:val="0"/>
    <w:pPr>
      <w:spacing w:after="120"/>
    </w:pPr>
    <w:rPr>
      <w:sz w:val="16"/>
      <w:szCs w:val="16"/>
    </w:rPr>
  </w:style>
  <w:style w:type="paragraph" w:styleId="29">
    <w:name w:val="Closing"/>
    <w:basedOn w:val="1"/>
    <w:link w:val="445"/>
    <w:qFormat/>
    <w:uiPriority w:val="0"/>
    <w:pPr>
      <w:ind w:left="4320"/>
    </w:pPr>
  </w:style>
  <w:style w:type="paragraph" w:styleId="30">
    <w:name w:val="List Bullet 3"/>
    <w:basedOn w:val="1"/>
    <w:qFormat/>
    <w:uiPriority w:val="0"/>
    <w:pPr>
      <w:numPr>
        <w:ilvl w:val="0"/>
        <w:numId w:val="6"/>
      </w:numPr>
      <w:contextualSpacing/>
    </w:pPr>
  </w:style>
  <w:style w:type="paragraph" w:styleId="31">
    <w:name w:val="Body Text"/>
    <w:basedOn w:val="1"/>
    <w:link w:val="437"/>
    <w:qFormat/>
    <w:uiPriority w:val="0"/>
    <w:pPr>
      <w:spacing w:after="120"/>
    </w:pPr>
  </w:style>
  <w:style w:type="paragraph" w:styleId="32">
    <w:name w:val="Body Text Indent"/>
    <w:basedOn w:val="1"/>
    <w:link w:val="441"/>
    <w:qFormat/>
    <w:uiPriority w:val="0"/>
    <w:pPr>
      <w:spacing w:after="120"/>
      <w:ind w:left="360"/>
    </w:pPr>
  </w:style>
  <w:style w:type="paragraph" w:styleId="33">
    <w:name w:val="List Number 3"/>
    <w:basedOn w:val="1"/>
    <w:qFormat/>
    <w:uiPriority w:val="0"/>
    <w:pPr>
      <w:numPr>
        <w:ilvl w:val="0"/>
        <w:numId w:val="7"/>
      </w:numPr>
      <w:contextualSpacing/>
    </w:pPr>
  </w:style>
  <w:style w:type="paragraph" w:styleId="34">
    <w:name w:val="List 2"/>
    <w:basedOn w:val="1"/>
    <w:qFormat/>
    <w:uiPriority w:val="0"/>
    <w:pPr>
      <w:ind w:left="720" w:hanging="360"/>
      <w:contextualSpacing/>
    </w:pPr>
  </w:style>
  <w:style w:type="paragraph" w:styleId="35">
    <w:name w:val="List Continue"/>
    <w:basedOn w:val="1"/>
    <w:qFormat/>
    <w:uiPriority w:val="0"/>
    <w:pPr>
      <w:spacing w:after="120"/>
      <w:ind w:left="360"/>
      <w:contextualSpacing/>
    </w:pPr>
  </w:style>
  <w:style w:type="paragraph" w:styleId="36">
    <w:name w:val="Block Text"/>
    <w:basedOn w:val="1"/>
    <w:qFormat/>
    <w:uiPriority w:val="0"/>
    <w:pPr>
      <w:pBdr>
        <w:top w:val="single" w:color="4F81BD" w:themeColor="accent1" w:sz="2" w:space="10"/>
        <w:left w:val="single" w:color="4F81BD" w:themeColor="accent1" w:sz="2" w:space="10"/>
        <w:bottom w:val="single" w:color="4F81BD" w:themeColor="accent1" w:sz="2" w:space="10"/>
        <w:right w:val="single" w:color="4F81BD" w:themeColor="accent1" w:sz="2" w:space="10"/>
      </w:pBdr>
      <w:ind w:left="1152" w:right="1152"/>
    </w:pPr>
    <w:rPr>
      <w:rFonts w:asciiTheme="minorHAnsi" w:hAnsiTheme="minorHAnsi" w:eastAsiaTheme="minorEastAsia"/>
      <w:i/>
      <w:iCs/>
      <w:color w:val="4F81BD" w:themeColor="accent1"/>
      <w14:textFill>
        <w14:solidFill>
          <w14:schemeClr w14:val="accent1"/>
        </w14:solidFill>
      </w14:textFill>
    </w:rPr>
  </w:style>
  <w:style w:type="paragraph" w:styleId="37">
    <w:name w:val="List Bullet 2"/>
    <w:basedOn w:val="1"/>
    <w:qFormat/>
    <w:uiPriority w:val="0"/>
    <w:pPr>
      <w:numPr>
        <w:ilvl w:val="0"/>
        <w:numId w:val="8"/>
      </w:numPr>
      <w:contextualSpacing/>
    </w:pPr>
  </w:style>
  <w:style w:type="paragraph" w:styleId="38">
    <w:name w:val="HTML Address"/>
    <w:basedOn w:val="1"/>
    <w:link w:val="449"/>
    <w:qFormat/>
    <w:uiPriority w:val="0"/>
    <w:rPr>
      <w:i/>
      <w:iCs/>
    </w:rPr>
  </w:style>
  <w:style w:type="paragraph" w:styleId="39">
    <w:name w:val="index 4"/>
    <w:basedOn w:val="1"/>
    <w:next w:val="1"/>
    <w:qFormat/>
    <w:uiPriority w:val="0"/>
    <w:pPr>
      <w:ind w:left="720" w:hanging="180"/>
    </w:pPr>
  </w:style>
  <w:style w:type="paragraph" w:styleId="40">
    <w:name w:val="Plain Text"/>
    <w:basedOn w:val="1"/>
    <w:link w:val="456"/>
    <w:qFormat/>
    <w:uiPriority w:val="0"/>
    <w:rPr>
      <w:rFonts w:ascii="Consolas" w:hAnsi="Consolas" w:cs="Consolas"/>
      <w:sz w:val="21"/>
      <w:szCs w:val="21"/>
    </w:rPr>
  </w:style>
  <w:style w:type="paragraph" w:styleId="41">
    <w:name w:val="List Bullet 5"/>
    <w:basedOn w:val="1"/>
    <w:qFormat/>
    <w:uiPriority w:val="0"/>
    <w:pPr>
      <w:numPr>
        <w:ilvl w:val="0"/>
        <w:numId w:val="9"/>
      </w:numPr>
      <w:contextualSpacing/>
    </w:pPr>
  </w:style>
  <w:style w:type="paragraph" w:styleId="42">
    <w:name w:val="List Number 4"/>
    <w:basedOn w:val="1"/>
    <w:qFormat/>
    <w:uiPriority w:val="0"/>
    <w:pPr>
      <w:numPr>
        <w:ilvl w:val="0"/>
        <w:numId w:val="10"/>
      </w:numPr>
      <w:contextualSpacing/>
    </w:pPr>
  </w:style>
  <w:style w:type="paragraph" w:styleId="43">
    <w:name w:val="index 3"/>
    <w:basedOn w:val="1"/>
    <w:next w:val="1"/>
    <w:qFormat/>
    <w:uiPriority w:val="0"/>
    <w:pPr>
      <w:ind w:left="540" w:hanging="180"/>
    </w:pPr>
  </w:style>
  <w:style w:type="paragraph" w:styleId="44">
    <w:name w:val="Date"/>
    <w:basedOn w:val="1"/>
    <w:next w:val="1"/>
    <w:link w:val="446"/>
    <w:qFormat/>
    <w:uiPriority w:val="0"/>
  </w:style>
  <w:style w:type="paragraph" w:styleId="45">
    <w:name w:val="Body Text Indent 2"/>
    <w:basedOn w:val="1"/>
    <w:link w:val="443"/>
    <w:qFormat/>
    <w:uiPriority w:val="0"/>
    <w:pPr>
      <w:spacing w:after="120" w:line="480" w:lineRule="auto"/>
      <w:ind w:left="360"/>
    </w:pPr>
  </w:style>
  <w:style w:type="paragraph" w:styleId="46">
    <w:name w:val="endnote text"/>
    <w:basedOn w:val="1"/>
    <w:link w:val="92"/>
    <w:unhideWhenUsed/>
    <w:qFormat/>
    <w:uiPriority w:val="99"/>
    <w:rPr>
      <w:sz w:val="20"/>
      <w:szCs w:val="20"/>
    </w:rPr>
  </w:style>
  <w:style w:type="paragraph" w:styleId="47">
    <w:name w:val="List Continue 5"/>
    <w:basedOn w:val="1"/>
    <w:qFormat/>
    <w:uiPriority w:val="0"/>
    <w:pPr>
      <w:spacing w:after="120"/>
      <w:ind w:left="1800"/>
      <w:contextualSpacing/>
    </w:pPr>
  </w:style>
  <w:style w:type="paragraph" w:styleId="48">
    <w:name w:val="Balloon Text"/>
    <w:basedOn w:val="1"/>
    <w:link w:val="89"/>
    <w:semiHidden/>
    <w:qFormat/>
    <w:uiPriority w:val="0"/>
    <w:rPr>
      <w:rFonts w:ascii="Tahoma" w:hAnsi="Tahoma" w:cs="Tahoma"/>
      <w:sz w:val="16"/>
      <w:szCs w:val="16"/>
    </w:rPr>
  </w:style>
  <w:style w:type="paragraph" w:styleId="49">
    <w:name w:val="footer"/>
    <w:basedOn w:val="1"/>
    <w:link w:val="91"/>
    <w:qFormat/>
    <w:uiPriority w:val="99"/>
    <w:pPr>
      <w:tabs>
        <w:tab w:val="center" w:pos="4320"/>
        <w:tab w:val="right" w:pos="8640"/>
      </w:tabs>
    </w:pPr>
  </w:style>
  <w:style w:type="paragraph" w:styleId="50">
    <w:name w:val="envelope return"/>
    <w:basedOn w:val="1"/>
    <w:qFormat/>
    <w:uiPriority w:val="0"/>
    <w:rPr>
      <w:rFonts w:asciiTheme="majorHAnsi" w:hAnsiTheme="majorHAnsi" w:eastAsiaTheme="majorEastAsia" w:cstheme="majorBidi"/>
      <w:sz w:val="20"/>
      <w:szCs w:val="20"/>
    </w:rPr>
  </w:style>
  <w:style w:type="paragraph" w:styleId="51">
    <w:name w:val="header"/>
    <w:basedOn w:val="1"/>
    <w:link w:val="90"/>
    <w:qFormat/>
    <w:uiPriority w:val="99"/>
    <w:pPr>
      <w:tabs>
        <w:tab w:val="center" w:pos="4320"/>
        <w:tab w:val="right" w:pos="8640"/>
      </w:tabs>
    </w:pPr>
  </w:style>
  <w:style w:type="paragraph" w:styleId="52">
    <w:name w:val="Signature"/>
    <w:basedOn w:val="1"/>
    <w:link w:val="457"/>
    <w:qFormat/>
    <w:uiPriority w:val="0"/>
    <w:pPr>
      <w:ind w:left="4320"/>
    </w:pPr>
  </w:style>
  <w:style w:type="paragraph" w:styleId="53">
    <w:name w:val="List Continue 4"/>
    <w:basedOn w:val="1"/>
    <w:qFormat/>
    <w:uiPriority w:val="0"/>
    <w:pPr>
      <w:spacing w:after="120"/>
      <w:ind w:left="1440"/>
      <w:contextualSpacing/>
    </w:pPr>
  </w:style>
  <w:style w:type="paragraph" w:styleId="54">
    <w:name w:val="index heading"/>
    <w:basedOn w:val="1"/>
    <w:next w:val="55"/>
    <w:qFormat/>
    <w:uiPriority w:val="0"/>
    <w:rPr>
      <w:rFonts w:asciiTheme="majorHAnsi" w:hAnsiTheme="majorHAnsi" w:eastAsiaTheme="majorEastAsia" w:cstheme="majorBidi"/>
      <w:b/>
      <w:bCs/>
    </w:rPr>
  </w:style>
  <w:style w:type="paragraph" w:styleId="55">
    <w:name w:val="index 1"/>
    <w:basedOn w:val="1"/>
    <w:next w:val="1"/>
    <w:qFormat/>
    <w:uiPriority w:val="0"/>
    <w:pPr>
      <w:ind w:left="180" w:hanging="180"/>
    </w:pPr>
  </w:style>
  <w:style w:type="paragraph" w:styleId="56">
    <w:name w:val="Subtitle"/>
    <w:basedOn w:val="1"/>
    <w:next w:val="1"/>
    <w:link w:val="269"/>
    <w:qFormat/>
    <w:locked/>
    <w:uiPriority w:val="11"/>
    <w:pPr>
      <w:spacing w:before="120" w:after="60"/>
      <w:jc w:val="center"/>
    </w:pPr>
    <w:rPr>
      <w:rFonts w:ascii="Linux Biolinum" w:hAnsi="Linux Biolinum" w:eastAsiaTheme="majorEastAsia" w:cstheme="majorBidi"/>
      <w:iCs/>
    </w:rPr>
  </w:style>
  <w:style w:type="paragraph" w:styleId="57">
    <w:name w:val="List Number 5"/>
    <w:basedOn w:val="1"/>
    <w:qFormat/>
    <w:uiPriority w:val="0"/>
    <w:pPr>
      <w:numPr>
        <w:ilvl w:val="0"/>
        <w:numId w:val="11"/>
      </w:numPr>
      <w:contextualSpacing/>
    </w:pPr>
  </w:style>
  <w:style w:type="paragraph" w:styleId="58">
    <w:name w:val="List"/>
    <w:basedOn w:val="1"/>
    <w:qFormat/>
    <w:uiPriority w:val="0"/>
    <w:pPr>
      <w:ind w:left="360" w:hanging="360"/>
      <w:contextualSpacing/>
    </w:pPr>
  </w:style>
  <w:style w:type="paragraph" w:styleId="59">
    <w:name w:val="footnote text"/>
    <w:basedOn w:val="1"/>
    <w:link w:val="283"/>
    <w:qFormat/>
    <w:uiPriority w:val="0"/>
    <w:rPr>
      <w:sz w:val="14"/>
    </w:rPr>
  </w:style>
  <w:style w:type="paragraph" w:styleId="60">
    <w:name w:val="List 5"/>
    <w:basedOn w:val="1"/>
    <w:qFormat/>
    <w:uiPriority w:val="0"/>
    <w:pPr>
      <w:ind w:left="1800" w:hanging="360"/>
      <w:contextualSpacing/>
    </w:pPr>
  </w:style>
  <w:style w:type="paragraph" w:styleId="61">
    <w:name w:val="Body Text Indent 3"/>
    <w:basedOn w:val="1"/>
    <w:link w:val="444"/>
    <w:qFormat/>
    <w:uiPriority w:val="0"/>
    <w:pPr>
      <w:spacing w:after="120"/>
      <w:ind w:left="360"/>
    </w:pPr>
    <w:rPr>
      <w:sz w:val="16"/>
      <w:szCs w:val="16"/>
    </w:rPr>
  </w:style>
  <w:style w:type="paragraph" w:styleId="62">
    <w:name w:val="index 7"/>
    <w:basedOn w:val="1"/>
    <w:next w:val="1"/>
    <w:qFormat/>
    <w:uiPriority w:val="0"/>
    <w:pPr>
      <w:ind w:left="1260" w:hanging="180"/>
    </w:pPr>
  </w:style>
  <w:style w:type="paragraph" w:styleId="63">
    <w:name w:val="index 9"/>
    <w:basedOn w:val="1"/>
    <w:next w:val="1"/>
    <w:qFormat/>
    <w:uiPriority w:val="0"/>
    <w:pPr>
      <w:ind w:left="1620" w:hanging="180"/>
    </w:pPr>
  </w:style>
  <w:style w:type="paragraph" w:styleId="64">
    <w:name w:val="Body Text 2"/>
    <w:basedOn w:val="1"/>
    <w:link w:val="438"/>
    <w:qFormat/>
    <w:uiPriority w:val="0"/>
    <w:pPr>
      <w:spacing w:after="120" w:line="480" w:lineRule="auto"/>
    </w:pPr>
  </w:style>
  <w:style w:type="paragraph" w:styleId="65">
    <w:name w:val="List 4"/>
    <w:basedOn w:val="1"/>
    <w:qFormat/>
    <w:uiPriority w:val="0"/>
    <w:pPr>
      <w:ind w:left="1440" w:hanging="360"/>
      <w:contextualSpacing/>
    </w:pPr>
  </w:style>
  <w:style w:type="paragraph" w:styleId="66">
    <w:name w:val="List Continue 2"/>
    <w:basedOn w:val="1"/>
    <w:qFormat/>
    <w:uiPriority w:val="0"/>
    <w:pPr>
      <w:spacing w:after="120"/>
      <w:ind w:left="720"/>
      <w:contextualSpacing/>
    </w:pPr>
  </w:style>
  <w:style w:type="paragraph" w:styleId="67">
    <w:name w:val="Message Header"/>
    <w:basedOn w:val="1"/>
    <w:link w:val="454"/>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rPr>
  </w:style>
  <w:style w:type="paragraph" w:styleId="68">
    <w:name w:val="HTML Preformatted"/>
    <w:basedOn w:val="1"/>
    <w:link w:val="450"/>
    <w:qFormat/>
    <w:uiPriority w:val="99"/>
    <w:rPr>
      <w:rFonts w:ascii="Consolas" w:hAnsi="Consolas" w:cs="Consolas"/>
      <w:sz w:val="20"/>
      <w:szCs w:val="20"/>
    </w:rPr>
  </w:style>
  <w:style w:type="paragraph" w:styleId="69">
    <w:name w:val="Normal (Web)"/>
    <w:basedOn w:val="1"/>
    <w:unhideWhenUsed/>
    <w:qFormat/>
    <w:uiPriority w:val="99"/>
    <w:pPr>
      <w:spacing w:before="100" w:beforeAutospacing="1" w:after="100" w:afterAutospacing="1"/>
    </w:pPr>
  </w:style>
  <w:style w:type="paragraph" w:styleId="70">
    <w:name w:val="List Continue 3"/>
    <w:basedOn w:val="1"/>
    <w:uiPriority w:val="0"/>
    <w:pPr>
      <w:spacing w:after="120"/>
      <w:ind w:left="1080"/>
      <w:contextualSpacing/>
    </w:pPr>
  </w:style>
  <w:style w:type="paragraph" w:styleId="71">
    <w:name w:val="index 2"/>
    <w:basedOn w:val="1"/>
    <w:next w:val="1"/>
    <w:qFormat/>
    <w:uiPriority w:val="0"/>
    <w:pPr>
      <w:ind w:left="360" w:hanging="180"/>
    </w:pPr>
  </w:style>
  <w:style w:type="paragraph" w:styleId="72">
    <w:name w:val="Title"/>
    <w:basedOn w:val="1"/>
    <w:next w:val="1"/>
    <w:link w:val="458"/>
    <w:qFormat/>
    <w:locked/>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paragraph" w:styleId="73">
    <w:name w:val="annotation subject"/>
    <w:basedOn w:val="25"/>
    <w:next w:val="25"/>
    <w:link w:val="100"/>
    <w:qFormat/>
    <w:uiPriority w:val="0"/>
    <w:rPr>
      <w:b/>
      <w:bCs/>
    </w:rPr>
  </w:style>
  <w:style w:type="paragraph" w:styleId="74">
    <w:name w:val="Body Text First Indent"/>
    <w:basedOn w:val="31"/>
    <w:link w:val="440"/>
    <w:qFormat/>
    <w:uiPriority w:val="0"/>
    <w:pPr>
      <w:spacing w:after="0"/>
      <w:ind w:firstLine="360"/>
    </w:pPr>
  </w:style>
  <w:style w:type="paragraph" w:styleId="75">
    <w:name w:val="Body Text First Indent 2"/>
    <w:basedOn w:val="32"/>
    <w:link w:val="442"/>
    <w:qFormat/>
    <w:uiPriority w:val="0"/>
    <w:pPr>
      <w:spacing w:after="0"/>
      <w:ind w:firstLine="360"/>
    </w:pPr>
  </w:style>
  <w:style w:type="table" w:styleId="77">
    <w:name w:val="Table Grid"/>
    <w:basedOn w:val="76"/>
    <w:qFormat/>
    <w:locked/>
    <w:uiPriority w:val="39"/>
    <w:rPr>
      <w:rFonts w:eastAsia="Times New Roman"/>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9">
    <w:name w:val="Strong"/>
    <w:basedOn w:val="78"/>
    <w:qFormat/>
    <w:locked/>
    <w:uiPriority w:val="22"/>
    <w:rPr>
      <w:b/>
      <w:bCs/>
    </w:rPr>
  </w:style>
  <w:style w:type="character" w:styleId="80">
    <w:name w:val="endnote reference"/>
    <w:basedOn w:val="78"/>
    <w:unhideWhenUsed/>
    <w:qFormat/>
    <w:uiPriority w:val="99"/>
    <w:rPr>
      <w:vertAlign w:val="superscript"/>
    </w:rPr>
  </w:style>
  <w:style w:type="character" w:styleId="81">
    <w:name w:val="page number"/>
    <w:basedOn w:val="78"/>
    <w:unhideWhenUsed/>
    <w:qFormat/>
    <w:uiPriority w:val="99"/>
    <w:rPr>
      <w:rFonts w:ascii="Linux Libertine" w:hAnsi="Linux Libertine"/>
      <w:sz w:val="14"/>
    </w:rPr>
  </w:style>
  <w:style w:type="character" w:styleId="82">
    <w:name w:val="FollowedHyperlink"/>
    <w:basedOn w:val="78"/>
    <w:unhideWhenUsed/>
    <w:qFormat/>
    <w:uiPriority w:val="99"/>
    <w:rPr>
      <w:color w:val="800080" w:themeColor="followedHyperlink"/>
      <w:u w:val="single"/>
      <w14:textFill>
        <w14:solidFill>
          <w14:schemeClr w14:val="folHlink"/>
        </w14:solidFill>
      </w14:textFill>
    </w:rPr>
  </w:style>
  <w:style w:type="character" w:styleId="83">
    <w:name w:val="Emphasis"/>
    <w:qFormat/>
    <w:locked/>
    <w:uiPriority w:val="20"/>
    <w:rPr>
      <w:i/>
      <w:iCs/>
    </w:rPr>
  </w:style>
  <w:style w:type="character" w:styleId="84">
    <w:name w:val="line number"/>
    <w:basedOn w:val="78"/>
    <w:unhideWhenUsed/>
    <w:qFormat/>
    <w:uiPriority w:val="99"/>
    <w:rPr>
      <w:sz w:val="16"/>
    </w:rPr>
  </w:style>
  <w:style w:type="character" w:styleId="85">
    <w:name w:val="Hyperlink"/>
    <w:basedOn w:val="78"/>
    <w:unhideWhenUsed/>
    <w:qFormat/>
    <w:uiPriority w:val="99"/>
    <w:rPr>
      <w:color w:val="0000FF" w:themeColor="hyperlink"/>
      <w:u w:val="single"/>
      <w14:textFill>
        <w14:solidFill>
          <w14:schemeClr w14:val="hlink"/>
        </w14:solidFill>
      </w14:textFill>
    </w:rPr>
  </w:style>
  <w:style w:type="character" w:styleId="86">
    <w:name w:val="HTML Code"/>
    <w:basedOn w:val="78"/>
    <w:semiHidden/>
    <w:unhideWhenUsed/>
    <w:qFormat/>
    <w:uiPriority w:val="0"/>
    <w:rPr>
      <w:rFonts w:ascii="Courier New" w:hAnsi="Courier New"/>
      <w:sz w:val="20"/>
    </w:rPr>
  </w:style>
  <w:style w:type="character" w:styleId="87">
    <w:name w:val="annotation reference"/>
    <w:basedOn w:val="78"/>
    <w:qFormat/>
    <w:uiPriority w:val="0"/>
    <w:rPr>
      <w:sz w:val="16"/>
      <w:szCs w:val="16"/>
    </w:rPr>
  </w:style>
  <w:style w:type="character" w:styleId="88">
    <w:name w:val="footnote reference"/>
    <w:basedOn w:val="78"/>
    <w:unhideWhenUsed/>
    <w:qFormat/>
    <w:uiPriority w:val="99"/>
    <w:rPr>
      <w:vertAlign w:val="superscript"/>
    </w:rPr>
  </w:style>
  <w:style w:type="character" w:customStyle="1" w:styleId="89">
    <w:name w:val="批注框文本 字符"/>
    <w:basedOn w:val="78"/>
    <w:link w:val="48"/>
    <w:semiHidden/>
    <w:qFormat/>
    <w:locked/>
    <w:uiPriority w:val="0"/>
    <w:rPr>
      <w:rFonts w:ascii="Tahoma" w:hAnsi="Tahoma" w:cs="Tahoma" w:eastAsiaTheme="minorHAnsi"/>
      <w:sz w:val="16"/>
      <w:szCs w:val="16"/>
      <w:lang w:val="en-US" w:eastAsia="en-US"/>
    </w:rPr>
  </w:style>
  <w:style w:type="character" w:customStyle="1" w:styleId="90">
    <w:name w:val="页眉 字符"/>
    <w:basedOn w:val="78"/>
    <w:link w:val="51"/>
    <w:qFormat/>
    <w:locked/>
    <w:uiPriority w:val="99"/>
    <w:rPr>
      <w:rFonts w:ascii="Linux Libertine" w:hAnsi="Linux Libertine" w:eastAsiaTheme="minorHAnsi" w:cstheme="minorBidi"/>
      <w:sz w:val="18"/>
      <w:szCs w:val="22"/>
      <w:lang w:val="en-US" w:eastAsia="en-US"/>
    </w:rPr>
  </w:style>
  <w:style w:type="character" w:customStyle="1" w:styleId="91">
    <w:name w:val="页脚 字符"/>
    <w:basedOn w:val="78"/>
    <w:link w:val="49"/>
    <w:qFormat/>
    <w:locked/>
    <w:uiPriority w:val="99"/>
    <w:rPr>
      <w:rFonts w:ascii="Linux Libertine" w:hAnsi="Linux Libertine" w:eastAsiaTheme="minorHAnsi" w:cstheme="minorBidi"/>
      <w:sz w:val="18"/>
      <w:szCs w:val="22"/>
      <w:lang w:val="en-US" w:eastAsia="en-US"/>
    </w:rPr>
  </w:style>
  <w:style w:type="character" w:customStyle="1" w:styleId="92">
    <w:name w:val="尾注文本 字符"/>
    <w:basedOn w:val="78"/>
    <w:link w:val="46"/>
    <w:qFormat/>
    <w:locked/>
    <w:uiPriority w:val="99"/>
    <w:rPr>
      <w:rFonts w:ascii="Linux Libertine" w:hAnsi="Linux Libertine" w:eastAsiaTheme="minorHAnsi" w:cstheme="minorBidi"/>
      <w:lang w:val="en-US" w:eastAsia="en-US"/>
    </w:rPr>
  </w:style>
  <w:style w:type="character" w:customStyle="1" w:styleId="93">
    <w:name w:val="data_bold"/>
    <w:qFormat/>
    <w:uiPriority w:val="0"/>
  </w:style>
  <w:style w:type="character" w:customStyle="1" w:styleId="94">
    <w:name w:val="hps"/>
    <w:qFormat/>
    <w:uiPriority w:val="0"/>
  </w:style>
  <w:style w:type="character" w:customStyle="1" w:styleId="95">
    <w:name w:val="volume"/>
    <w:qFormat/>
    <w:uiPriority w:val="0"/>
  </w:style>
  <w:style w:type="character" w:customStyle="1" w:styleId="96">
    <w:name w:val="page"/>
    <w:qFormat/>
    <w:uiPriority w:val="0"/>
  </w:style>
  <w:style w:type="character" w:customStyle="1" w:styleId="97">
    <w:name w:val="short_text"/>
    <w:qFormat/>
    <w:uiPriority w:val="0"/>
  </w:style>
  <w:style w:type="paragraph" w:customStyle="1" w:styleId="98">
    <w:name w:val="Sfondo a colori - Colore 11"/>
    <w:hidden/>
    <w:semiHidden/>
    <w:qFormat/>
    <w:uiPriority w:val="99"/>
    <w:rPr>
      <w:rFonts w:ascii="Times New Roman" w:hAnsi="Times New Roman" w:eastAsia="PMingLiU" w:cs="Times New Roman"/>
      <w:sz w:val="24"/>
      <w:szCs w:val="24"/>
      <w:lang w:val="it-IT" w:eastAsia="it-IT" w:bidi="ar-SA"/>
    </w:rPr>
  </w:style>
  <w:style w:type="character" w:customStyle="1" w:styleId="99">
    <w:name w:val="批注文字 字符"/>
    <w:basedOn w:val="78"/>
    <w:link w:val="25"/>
    <w:qFormat/>
    <w:uiPriority w:val="0"/>
    <w:rPr>
      <w:rFonts w:ascii="Linux Libertine" w:hAnsi="Linux Libertine" w:eastAsiaTheme="minorHAnsi" w:cstheme="minorBidi"/>
      <w:szCs w:val="22"/>
      <w:lang w:val="en-US" w:eastAsia="en-US"/>
    </w:rPr>
  </w:style>
  <w:style w:type="character" w:customStyle="1" w:styleId="100">
    <w:name w:val="批注主题 字符"/>
    <w:basedOn w:val="99"/>
    <w:link w:val="73"/>
    <w:qFormat/>
    <w:uiPriority w:val="0"/>
    <w:rPr>
      <w:rFonts w:ascii="Linux Libertine" w:hAnsi="Linux Libertine" w:eastAsiaTheme="minorHAnsi" w:cstheme="minorBidi"/>
      <w:b/>
      <w:bCs/>
      <w:szCs w:val="22"/>
      <w:lang w:val="en-US" w:eastAsia="en-US"/>
    </w:rPr>
  </w:style>
  <w:style w:type="character" w:customStyle="1" w:styleId="101">
    <w:name w:val="meta-value"/>
    <w:qFormat/>
    <w:uiPriority w:val="0"/>
  </w:style>
  <w:style w:type="character" w:customStyle="1" w:styleId="102">
    <w:name w:val="source"/>
    <w:qFormat/>
    <w:uiPriority w:val="0"/>
  </w:style>
  <w:style w:type="character" w:customStyle="1" w:styleId="103">
    <w:name w:val="sourcepublicationdate"/>
    <w:qFormat/>
    <w:uiPriority w:val="0"/>
  </w:style>
  <w:style w:type="character" w:customStyle="1" w:styleId="104">
    <w:name w:val="hithilite"/>
    <w:basedOn w:val="78"/>
    <w:qFormat/>
    <w:uiPriority w:val="0"/>
  </w:style>
  <w:style w:type="paragraph" w:styleId="105">
    <w:name w:val="List Paragraph"/>
    <w:qFormat/>
    <w:uiPriority w:val="34"/>
    <w:pPr>
      <w:numPr>
        <w:ilvl w:val="0"/>
        <w:numId w:val="12"/>
      </w:numPr>
      <w:spacing w:before="120" w:line="264" w:lineRule="auto"/>
      <w:contextualSpacing/>
      <w:jc w:val="both"/>
    </w:pPr>
    <w:rPr>
      <w:rFonts w:ascii="Linux Libertine" w:hAnsi="Linux Libertine" w:cs="Linux Libertine" w:eastAsiaTheme="minorHAnsi"/>
      <w:sz w:val="18"/>
      <w:szCs w:val="22"/>
      <w:lang w:val="en-US" w:eastAsia="en-US" w:bidi="ar-SA"/>
    </w:rPr>
  </w:style>
  <w:style w:type="character" w:customStyle="1" w:styleId="106">
    <w:name w:val="标题 1 字符"/>
    <w:basedOn w:val="78"/>
    <w:link w:val="3"/>
    <w:qFormat/>
    <w:uiPriority w:val="9"/>
    <w:rPr>
      <w:rFonts w:asciiTheme="majorHAnsi" w:hAnsiTheme="majorHAnsi" w:eastAsiaTheme="majorEastAsia" w:cstheme="majorBidi"/>
      <w:b/>
      <w:bCs/>
      <w:color w:val="376092" w:themeColor="accent1" w:themeShade="BF"/>
      <w:sz w:val="28"/>
      <w:szCs w:val="28"/>
      <w:lang w:val="en-US" w:eastAsia="en-US"/>
    </w:rPr>
  </w:style>
  <w:style w:type="character" w:customStyle="1" w:styleId="107">
    <w:name w:val="标题 2 字符"/>
    <w:basedOn w:val="78"/>
    <w:link w:val="4"/>
    <w:qFormat/>
    <w:uiPriority w:val="9"/>
    <w:rPr>
      <w:rFonts w:asciiTheme="majorHAnsi" w:hAnsiTheme="majorHAnsi" w:eastAsiaTheme="majorEastAsia" w:cstheme="majorBidi"/>
      <w:b/>
      <w:bCs/>
      <w:color w:val="0070C0"/>
      <w:sz w:val="26"/>
      <w:szCs w:val="26"/>
      <w:lang w:val="en-US" w:eastAsia="en-US"/>
    </w:rPr>
  </w:style>
  <w:style w:type="character" w:customStyle="1" w:styleId="108">
    <w:name w:val="标题 3 字符"/>
    <w:basedOn w:val="78"/>
    <w:link w:val="5"/>
    <w:qFormat/>
    <w:uiPriority w:val="9"/>
    <w:rPr>
      <w:rFonts w:asciiTheme="majorHAnsi" w:hAnsiTheme="majorHAnsi" w:eastAsiaTheme="majorEastAsia" w:cstheme="majorBidi"/>
      <w:b/>
      <w:bCs/>
      <w:color w:val="953735" w:themeColor="accent2" w:themeShade="BF"/>
      <w:sz w:val="18"/>
      <w:szCs w:val="22"/>
      <w:lang w:val="en-US" w:eastAsia="en-US"/>
    </w:rPr>
  </w:style>
  <w:style w:type="character" w:customStyle="1" w:styleId="109">
    <w:name w:val="标题 4 字符"/>
    <w:basedOn w:val="78"/>
    <w:link w:val="6"/>
    <w:qFormat/>
    <w:uiPriority w:val="9"/>
    <w:rPr>
      <w:rFonts w:asciiTheme="majorHAnsi" w:hAnsiTheme="majorHAnsi" w:eastAsiaTheme="majorEastAsia" w:cstheme="majorBidi"/>
      <w:bCs/>
      <w:i/>
      <w:iCs/>
      <w:color w:val="953735" w:themeColor="accent2" w:themeShade="BF"/>
      <w:sz w:val="18"/>
      <w:szCs w:val="22"/>
      <w:lang w:val="en-US" w:eastAsia="en-US"/>
    </w:rPr>
  </w:style>
  <w:style w:type="character" w:customStyle="1" w:styleId="110">
    <w:name w:val="标题 5 字符"/>
    <w:basedOn w:val="78"/>
    <w:link w:val="7"/>
    <w:qFormat/>
    <w:uiPriority w:val="9"/>
    <w:rPr>
      <w:rFonts w:asciiTheme="majorHAnsi" w:hAnsiTheme="majorHAnsi" w:eastAsiaTheme="majorEastAsia" w:cstheme="majorBidi"/>
      <w:b/>
      <w:color w:val="4F6228" w:themeColor="accent3" w:themeShade="80"/>
      <w:szCs w:val="22"/>
      <w:lang w:val="en-US" w:eastAsia="en-US"/>
    </w:rPr>
  </w:style>
  <w:style w:type="character" w:customStyle="1" w:styleId="111">
    <w:name w:val="标题 6 字符"/>
    <w:basedOn w:val="78"/>
    <w:link w:val="8"/>
    <w:qFormat/>
    <w:uiPriority w:val="0"/>
    <w:rPr>
      <w:rFonts w:eastAsia="Times New Roman"/>
      <w:bCs/>
      <w:sz w:val="24"/>
      <w:szCs w:val="24"/>
      <w:lang w:val="en-GB" w:bidi="ar-DZ"/>
    </w:rPr>
  </w:style>
  <w:style w:type="character" w:customStyle="1" w:styleId="112">
    <w:name w:val="标题 7 字符"/>
    <w:basedOn w:val="78"/>
    <w:link w:val="9"/>
    <w:qFormat/>
    <w:uiPriority w:val="0"/>
    <w:rPr>
      <w:rFonts w:eastAsia="Times New Roman"/>
      <w:b/>
      <w:sz w:val="24"/>
      <w:szCs w:val="24"/>
      <w:lang w:val="en-GB" w:bidi="ar-DZ"/>
    </w:rPr>
  </w:style>
  <w:style w:type="character" w:customStyle="1" w:styleId="113">
    <w:name w:val="标题 8 字符"/>
    <w:basedOn w:val="78"/>
    <w:link w:val="10"/>
    <w:qFormat/>
    <w:uiPriority w:val="0"/>
    <w:rPr>
      <w:rFonts w:eastAsia="Times New Roman"/>
      <w:b/>
      <w:i/>
      <w:iCs/>
      <w:sz w:val="24"/>
      <w:szCs w:val="24"/>
      <w:lang w:val="en-GB" w:bidi="ar-DZ"/>
    </w:rPr>
  </w:style>
  <w:style w:type="character" w:customStyle="1" w:styleId="114">
    <w:name w:val="标题 9 字符"/>
    <w:basedOn w:val="78"/>
    <w:link w:val="11"/>
    <w:qFormat/>
    <w:uiPriority w:val="0"/>
    <w:rPr>
      <w:rFonts w:eastAsia="Times New Roman" w:cs="Arial"/>
      <w:i/>
      <w:sz w:val="24"/>
      <w:szCs w:val="24"/>
      <w:lang w:val="en-GB" w:bidi="ar-DZ"/>
    </w:rPr>
  </w:style>
  <w:style w:type="paragraph" w:customStyle="1" w:styleId="115">
    <w:name w:val="Abstract"/>
    <w:qFormat/>
    <w:uiPriority w:val="0"/>
    <w:pPr>
      <w:spacing w:before="20" w:after="120" w:line="264" w:lineRule="auto"/>
      <w:jc w:val="both"/>
    </w:pPr>
    <w:rPr>
      <w:rFonts w:ascii="Linux Libertine" w:hAnsi="Linux Libertine" w:eastAsiaTheme="minorHAnsi" w:cstheme="minorBidi"/>
      <w:sz w:val="18"/>
      <w:szCs w:val="22"/>
      <w:lang w:val="en-US" w:eastAsia="en-US" w:bidi="ar-SA"/>
    </w:rPr>
  </w:style>
  <w:style w:type="paragraph" w:customStyle="1" w:styleId="116">
    <w:name w:val="Affiliation"/>
    <w:qFormat/>
    <w:uiPriority w:val="0"/>
    <w:pPr>
      <w:jc w:val="center"/>
    </w:pPr>
    <w:rPr>
      <w:rFonts w:ascii="Linux Libertine" w:hAnsi="Linux Libertine" w:eastAsia="Times New Roman" w:cs="Linux Libertine"/>
      <w:lang w:val="en-US" w:eastAsia="en-US" w:bidi="ar-SA"/>
    </w:rPr>
  </w:style>
  <w:style w:type="paragraph" w:customStyle="1" w:styleId="117">
    <w:name w:val="Appendix"/>
    <w:link w:val="143"/>
    <w:qFormat/>
    <w:uiPriority w:val="0"/>
    <w:pPr>
      <w:spacing w:before="480" w:after="200" w:line="276" w:lineRule="auto"/>
    </w:pPr>
    <w:rPr>
      <w:rFonts w:asciiTheme="majorHAnsi" w:hAnsiTheme="majorHAnsi" w:eastAsiaTheme="minorHAnsi" w:cstheme="minorBidi"/>
      <w:color w:val="1F497D" w:themeColor="text2"/>
      <w:sz w:val="28"/>
      <w:szCs w:val="22"/>
      <w:lang w:val="en-US" w:eastAsia="en-US" w:bidi="ar-SA"/>
      <w14:textFill>
        <w14:solidFill>
          <w14:schemeClr w14:val="tx2"/>
        </w14:solidFill>
      </w14:textFill>
    </w:rPr>
  </w:style>
  <w:style w:type="character" w:customStyle="1" w:styleId="118">
    <w:name w:val="DOI"/>
    <w:basedOn w:val="78"/>
    <w:qFormat/>
    <w:uiPriority w:val="1"/>
    <w:rPr>
      <w:color w:val="auto"/>
      <w:shd w:val="clear" w:color="auto" w:fill="auto"/>
    </w:rPr>
  </w:style>
  <w:style w:type="paragraph" w:customStyle="1" w:styleId="119">
    <w:name w:val="Head1"/>
    <w:qFormat/>
    <w:uiPriority w:val="0"/>
    <w:pPr>
      <w:spacing w:before="220" w:after="80"/>
      <w:ind w:left="280" w:hanging="280"/>
    </w:pPr>
    <w:rPr>
      <w:rFonts w:ascii="Linux Libertine" w:hAnsi="Linux Libertine" w:eastAsia="Times New Roman" w:cs="Linux Libertine"/>
      <w:b/>
      <w:sz w:val="22"/>
      <w:lang w:val="en-US" w:eastAsia="en-US" w:bidi="ar-SA"/>
    </w:rPr>
  </w:style>
  <w:style w:type="paragraph" w:customStyle="1" w:styleId="120">
    <w:name w:val="Head2"/>
    <w:qFormat/>
    <w:uiPriority w:val="0"/>
    <w:pPr>
      <w:spacing w:before="180" w:after="80"/>
      <w:ind w:left="400" w:hanging="400"/>
    </w:pPr>
    <w:rPr>
      <w:rFonts w:ascii="宋体" w:hAnsi="宋体" w:eastAsia="宋体" w:cs="宋体"/>
      <w:b/>
      <w:sz w:val="22"/>
      <w:lang w:val="en-US" w:eastAsia="zh-CN" w:bidi="ar-SA"/>
      <w14:ligatures w14:val="standard"/>
    </w:rPr>
  </w:style>
  <w:style w:type="paragraph" w:customStyle="1" w:styleId="121">
    <w:name w:val="Head3"/>
    <w:qFormat/>
    <w:uiPriority w:val="0"/>
    <w:pPr>
      <w:spacing w:before="120" w:after="40"/>
      <w:ind w:left="500" w:hanging="500"/>
    </w:pPr>
    <w:rPr>
      <w:rFonts w:ascii="Linux Biolinum" w:hAnsi="Linux Biolinum" w:eastAsia="Times New Roman" w:cs="Times New Roman"/>
      <w:b/>
      <w:sz w:val="18"/>
      <w:lang w:val="en-US" w:eastAsia="en-US" w:bidi="ar-SA"/>
    </w:rPr>
  </w:style>
  <w:style w:type="paragraph" w:customStyle="1" w:styleId="122">
    <w:name w:val="Head4"/>
    <w:qFormat/>
    <w:uiPriority w:val="0"/>
    <w:pPr>
      <w:spacing w:before="60" w:after="140"/>
      <w:ind w:firstLine="240"/>
    </w:pPr>
    <w:rPr>
      <w:rFonts w:ascii="Linux Libertine" w:hAnsi="Linux Libertine" w:eastAsia="Times New Roman" w:cs="Linux Libertine"/>
      <w:i/>
      <w:sz w:val="18"/>
      <w:lang w:val="en-US" w:eastAsia="en-US" w:bidi="ar-SA"/>
    </w:rPr>
  </w:style>
  <w:style w:type="paragraph" w:customStyle="1" w:styleId="123">
    <w:name w:val="Head5"/>
    <w:qFormat/>
    <w:uiPriority w:val="0"/>
    <w:pPr>
      <w:spacing w:before="120" w:after="120"/>
    </w:pPr>
    <w:rPr>
      <w:rFonts w:ascii="Linux Biolinum" w:hAnsi="Linux Biolinum" w:eastAsia="Times New Roman" w:cs="Times New Roman"/>
      <w:sz w:val="22"/>
      <w:lang w:val="en-US" w:eastAsia="en-US" w:bidi="ar-SA"/>
    </w:rPr>
  </w:style>
  <w:style w:type="paragraph" w:customStyle="1" w:styleId="124">
    <w:name w:val="History"/>
    <w:basedOn w:val="1"/>
    <w:qFormat/>
    <w:uiPriority w:val="0"/>
    <w:pPr>
      <w:spacing w:before="120"/>
    </w:pPr>
    <w:rPr>
      <w:rFonts w:cs="Linux Libertine"/>
    </w:rPr>
  </w:style>
  <w:style w:type="paragraph" w:customStyle="1" w:styleId="125">
    <w:name w:val="Title_document"/>
    <w:qFormat/>
    <w:uiPriority w:val="0"/>
    <w:pPr>
      <w:spacing w:before="40" w:after="100"/>
      <w:jc w:val="center"/>
    </w:pPr>
    <w:rPr>
      <w:rFonts w:ascii="Linux Biolinum" w:hAnsi="Linux Biolinum" w:eastAsia="Times New Roman" w:cs="Times New Roman"/>
      <w:b/>
      <w:sz w:val="35"/>
      <w:lang w:val="en-US" w:eastAsia="en-US" w:bidi="ar-SA"/>
    </w:rPr>
  </w:style>
  <w:style w:type="paragraph" w:customStyle="1" w:styleId="126">
    <w:name w:val="programCode_display"/>
    <w:basedOn w:val="1"/>
    <w:qFormat/>
    <w:uiPriority w:val="0"/>
    <w:rPr>
      <w:rFonts w:ascii="Courier New" w:hAnsi="Courier New" w:eastAsia="Arial Unicode MS"/>
      <w:sz w:val="20"/>
      <w:szCs w:val="20"/>
    </w:rPr>
  </w:style>
  <w:style w:type="character" w:customStyle="1" w:styleId="127">
    <w:name w:val="Publisher"/>
    <w:basedOn w:val="78"/>
    <w:qFormat/>
    <w:uiPriority w:val="1"/>
    <w:rPr>
      <w:color w:val="auto"/>
      <w:shd w:val="clear" w:color="auto" w:fill="auto"/>
    </w:rPr>
  </w:style>
  <w:style w:type="paragraph" w:styleId="128">
    <w:name w:val="Quote"/>
    <w:basedOn w:val="1"/>
    <w:next w:val="1"/>
    <w:link w:val="129"/>
    <w:qFormat/>
    <w:uiPriority w:val="29"/>
    <w:pPr>
      <w:ind w:left="720"/>
    </w:pPr>
    <w:rPr>
      <w:iCs/>
      <w:color w:val="000000" w:themeColor="text1"/>
      <w14:textFill>
        <w14:solidFill>
          <w14:schemeClr w14:val="tx1"/>
        </w14:solidFill>
      </w14:textFill>
    </w:rPr>
  </w:style>
  <w:style w:type="character" w:customStyle="1" w:styleId="129">
    <w:name w:val="引用 字符"/>
    <w:basedOn w:val="78"/>
    <w:link w:val="128"/>
    <w:qFormat/>
    <w:uiPriority w:val="29"/>
    <w:rPr>
      <w:rFonts w:asciiTheme="minorHAnsi" w:hAnsiTheme="minorHAnsi" w:eastAsiaTheme="minorHAnsi" w:cstheme="minorBidi"/>
      <w:iCs/>
      <w:color w:val="000000" w:themeColor="text1"/>
      <w:sz w:val="22"/>
      <w:szCs w:val="22"/>
      <w:lang w:val="en-US" w:eastAsia="en-US"/>
      <w14:textFill>
        <w14:solidFill>
          <w14:schemeClr w14:val="tx1"/>
        </w14:solidFill>
      </w14:textFill>
    </w:rPr>
  </w:style>
  <w:style w:type="paragraph" w:customStyle="1" w:styleId="130">
    <w:name w:val="Recto_(RRH)"/>
    <w:qFormat/>
    <w:uiPriority w:val="0"/>
    <w:pPr>
      <w:jc w:val="right"/>
    </w:pPr>
    <w:rPr>
      <w:rFonts w:ascii="Linux Libertine" w:hAnsi="Linux Libertine" w:eastAsia="Times New Roman" w:cs="Times New Roman"/>
      <w:sz w:val="18"/>
      <w:lang w:val="en-US" w:eastAsia="en-US" w:bidi="ar-SA"/>
    </w:rPr>
  </w:style>
  <w:style w:type="character" w:customStyle="1" w:styleId="131">
    <w:name w:val="URL"/>
    <w:basedOn w:val="78"/>
    <w:qFormat/>
    <w:uiPriority w:val="1"/>
    <w:rPr>
      <w:color w:val="auto"/>
      <w:shd w:val="clear" w:color="auto" w:fill="auto"/>
    </w:rPr>
  </w:style>
  <w:style w:type="paragraph" w:customStyle="1" w:styleId="132">
    <w:name w:val="Verso_(LRH)"/>
    <w:qFormat/>
    <w:uiPriority w:val="0"/>
    <w:rPr>
      <w:rFonts w:ascii="Linux Libertine" w:hAnsi="Linux Libertine" w:eastAsia="Times New Roman" w:cs="Times New Roman"/>
      <w:sz w:val="14"/>
      <w:lang w:val="en-US" w:eastAsia="en-US" w:bidi="ar-SA"/>
    </w:rPr>
  </w:style>
  <w:style w:type="character" w:customStyle="1" w:styleId="133">
    <w:name w:val="Volume"/>
    <w:basedOn w:val="78"/>
    <w:qFormat/>
    <w:uiPriority w:val="1"/>
    <w:rPr>
      <w:color w:val="auto"/>
      <w:shd w:val="clear" w:color="auto" w:fill="auto"/>
    </w:rPr>
  </w:style>
  <w:style w:type="character" w:customStyle="1" w:styleId="134">
    <w:name w:val="Pages"/>
    <w:basedOn w:val="78"/>
    <w:qFormat/>
    <w:uiPriority w:val="1"/>
    <w:rPr>
      <w:color w:val="auto"/>
      <w:shd w:val="clear" w:color="auto" w:fill="auto"/>
    </w:rPr>
  </w:style>
  <w:style w:type="character" w:customStyle="1" w:styleId="135">
    <w:name w:val="Degree"/>
    <w:basedOn w:val="78"/>
    <w:qFormat/>
    <w:uiPriority w:val="1"/>
    <w:rPr>
      <w:color w:val="auto"/>
      <w:shd w:val="clear" w:color="auto" w:fill="auto"/>
    </w:rPr>
  </w:style>
  <w:style w:type="character" w:customStyle="1" w:styleId="136">
    <w:name w:val="Role"/>
    <w:basedOn w:val="78"/>
    <w:qFormat/>
    <w:uiPriority w:val="1"/>
    <w:rPr>
      <w:color w:val="92D050"/>
    </w:rPr>
  </w:style>
  <w:style w:type="paragraph" w:customStyle="1" w:styleId="137">
    <w:name w:val="AbsHead"/>
    <w:link w:val="138"/>
    <w:qFormat/>
    <w:uiPriority w:val="0"/>
    <w:pPr>
      <w:spacing w:before="120" w:after="80"/>
    </w:pPr>
    <w:rPr>
      <w:rFonts w:ascii="微软雅黑" w:hAnsi="微软雅黑" w:eastAsia="微软雅黑" w:cstheme="minorHAnsi"/>
      <w:b/>
      <w:bCs/>
      <w:color w:val="191919"/>
      <w:shd w:val="clear" w:color="auto" w:fill="FFFFFF"/>
      <w:lang w:val="zh-CN" w:eastAsia="zh-CN" w:bidi="ar-SA"/>
    </w:rPr>
  </w:style>
  <w:style w:type="character" w:customStyle="1" w:styleId="138">
    <w:name w:val="AbsHead Char"/>
    <w:basedOn w:val="78"/>
    <w:link w:val="137"/>
    <w:qFormat/>
    <w:uiPriority w:val="0"/>
    <w:rPr>
      <w:rFonts w:ascii="微软雅黑" w:hAnsi="微软雅黑" w:eastAsia="微软雅黑" w:cstheme="minorHAnsi"/>
      <w:b/>
      <w:bCs/>
      <w:color w:val="191919"/>
      <w:lang w:val="zh-CN" w:eastAsia="zh-CN"/>
    </w:rPr>
  </w:style>
  <w:style w:type="character" w:customStyle="1" w:styleId="139">
    <w:name w:val="AcceptedDate"/>
    <w:basedOn w:val="78"/>
    <w:qFormat/>
    <w:uiPriority w:val="1"/>
    <w:rPr>
      <w:color w:val="FF0000"/>
    </w:rPr>
  </w:style>
  <w:style w:type="paragraph" w:customStyle="1" w:styleId="140">
    <w:name w:val="AckHead"/>
    <w:link w:val="141"/>
    <w:qFormat/>
    <w:uiPriority w:val="0"/>
    <w:pPr>
      <w:spacing w:before="220" w:after="40"/>
    </w:pPr>
    <w:rPr>
      <w:rFonts w:ascii="Linux Libertine" w:hAnsi="Linux Libertine" w:cs="Linux Libertine" w:eastAsiaTheme="minorHAnsi"/>
      <w:b/>
      <w:sz w:val="22"/>
      <w:szCs w:val="22"/>
      <w:lang w:val="en-US" w:eastAsia="en-US" w:bidi="ar-SA"/>
    </w:rPr>
  </w:style>
  <w:style w:type="character" w:customStyle="1" w:styleId="141">
    <w:name w:val="AckHead Char"/>
    <w:basedOn w:val="78"/>
    <w:link w:val="140"/>
    <w:qFormat/>
    <w:uiPriority w:val="0"/>
    <w:rPr>
      <w:rFonts w:ascii="Linux Libertine" w:hAnsi="Linux Libertine" w:cs="Linux Libertine" w:eastAsiaTheme="minorHAnsi"/>
      <w:b/>
      <w:sz w:val="22"/>
      <w:szCs w:val="22"/>
      <w:lang w:val="en-US" w:eastAsia="en-US"/>
    </w:rPr>
  </w:style>
  <w:style w:type="paragraph" w:customStyle="1" w:styleId="142">
    <w:name w:val="AckPara"/>
    <w:qFormat/>
    <w:uiPriority w:val="0"/>
    <w:pPr>
      <w:spacing w:line="264" w:lineRule="auto"/>
      <w:jc w:val="both"/>
    </w:pPr>
    <w:rPr>
      <w:rFonts w:ascii="Linux Libertine" w:hAnsi="Linux Libertine" w:eastAsiaTheme="minorHAnsi" w:cstheme="minorBidi"/>
      <w:sz w:val="18"/>
      <w:szCs w:val="22"/>
      <w:lang w:val="en-US" w:eastAsia="en-US" w:bidi="ar-SA"/>
    </w:rPr>
  </w:style>
  <w:style w:type="character" w:customStyle="1" w:styleId="143">
    <w:name w:val="Appendix Char"/>
    <w:basedOn w:val="78"/>
    <w:link w:val="117"/>
    <w:qFormat/>
    <w:uiPriority w:val="0"/>
    <w:rPr>
      <w:rFonts w:asciiTheme="majorHAnsi" w:hAnsiTheme="majorHAnsi" w:eastAsiaTheme="minorHAnsi" w:cstheme="minorBidi"/>
      <w:color w:val="1F497D" w:themeColor="text2"/>
      <w:sz w:val="28"/>
      <w:szCs w:val="22"/>
      <w:lang w:val="en-US" w:eastAsia="en-US"/>
      <w14:textFill>
        <w14:solidFill>
          <w14:schemeClr w14:val="tx2"/>
        </w14:solidFill>
      </w14:textFill>
    </w:rPr>
  </w:style>
  <w:style w:type="paragraph" w:customStyle="1" w:styleId="144">
    <w:name w:val="AppendixH1"/>
    <w:qFormat/>
    <w:uiPriority w:val="0"/>
    <w:pPr>
      <w:spacing w:before="340" w:after="40"/>
    </w:pPr>
    <w:rPr>
      <w:rFonts w:ascii="Linux Libertine" w:hAnsi="Linux Libertine" w:eastAsia="Times New Roman" w:cs="Linux Libertine"/>
      <w:b/>
      <w:sz w:val="22"/>
      <w:lang w:val="en-US" w:eastAsia="en-US" w:bidi="ar-SA"/>
    </w:rPr>
  </w:style>
  <w:style w:type="paragraph" w:customStyle="1" w:styleId="145">
    <w:name w:val="AppendixH2"/>
    <w:qFormat/>
    <w:uiPriority w:val="0"/>
    <w:pPr>
      <w:autoSpaceDE w:val="0"/>
      <w:autoSpaceDN w:val="0"/>
      <w:adjustRightInd w:val="0"/>
      <w:spacing w:before="60" w:after="40"/>
    </w:pPr>
    <w:rPr>
      <w:rFonts w:ascii="Linux Libertine" w:hAnsi="Linux Libertine" w:cs="Linux Libertine" w:eastAsiaTheme="minorHAnsi"/>
      <w:b/>
      <w:sz w:val="22"/>
      <w:szCs w:val="24"/>
      <w:lang w:val="en-US" w:eastAsia="en-US" w:bidi="ar-SA"/>
    </w:rPr>
  </w:style>
  <w:style w:type="paragraph" w:customStyle="1" w:styleId="146">
    <w:name w:val="AppendixH3"/>
    <w:qFormat/>
    <w:uiPriority w:val="0"/>
    <w:pPr>
      <w:autoSpaceDE w:val="0"/>
      <w:autoSpaceDN w:val="0"/>
      <w:adjustRightInd w:val="0"/>
      <w:spacing w:before="60" w:after="140"/>
      <w:ind w:left="240"/>
    </w:pPr>
    <w:rPr>
      <w:rFonts w:ascii="Linux Biolinum" w:hAnsi="Linux Biolinum" w:cs="Linux Biolinum" w:eastAsiaTheme="minorHAnsi"/>
      <w:i/>
      <w:sz w:val="18"/>
      <w:szCs w:val="24"/>
      <w:lang w:val="en-US" w:eastAsia="en-US" w:bidi="ar-SA"/>
    </w:rPr>
  </w:style>
  <w:style w:type="character" w:customStyle="1" w:styleId="147">
    <w:name w:val="ArticleTitle"/>
    <w:basedOn w:val="78"/>
    <w:qFormat/>
    <w:uiPriority w:val="1"/>
    <w:rPr>
      <w:color w:val="auto"/>
      <w:shd w:val="clear" w:color="auto" w:fill="auto"/>
    </w:rPr>
  </w:style>
  <w:style w:type="paragraph" w:customStyle="1" w:styleId="148">
    <w:name w:val="AuthNotes"/>
    <w:qFormat/>
    <w:uiPriority w:val="0"/>
    <w:pPr>
      <w:spacing w:after="200" w:line="276" w:lineRule="auto"/>
    </w:pPr>
    <w:rPr>
      <w:rFonts w:asciiTheme="minorHAnsi" w:hAnsiTheme="minorHAnsi" w:eastAsiaTheme="minorHAnsi" w:cstheme="minorBidi"/>
      <w:color w:val="4F6228" w:themeColor="accent3" w:themeShade="80"/>
      <w:sz w:val="22"/>
      <w:szCs w:val="22"/>
      <w:lang w:val="en-US" w:eastAsia="en-US" w:bidi="ar-SA"/>
    </w:rPr>
  </w:style>
  <w:style w:type="character" w:customStyle="1" w:styleId="149">
    <w:name w:val="author-comment"/>
    <w:basedOn w:val="78"/>
    <w:qFormat/>
    <w:uiPriority w:val="1"/>
    <w:rPr>
      <w:color w:val="8064A2" w:themeColor="accent4"/>
      <w14:textFill>
        <w14:solidFill>
          <w14:schemeClr w14:val="accent4"/>
        </w14:solidFill>
      </w14:textFill>
    </w:rPr>
  </w:style>
  <w:style w:type="paragraph" w:customStyle="1" w:styleId="150">
    <w:name w:val="Authors"/>
    <w:link w:val="151"/>
    <w:qFormat/>
    <w:uiPriority w:val="0"/>
    <w:pPr>
      <w:spacing w:before="280" w:after="160"/>
    </w:pPr>
    <w:rPr>
      <w:rFonts w:ascii="Linux Libertine" w:hAnsi="Linux Libertine" w:cs="Linux Libertine" w:eastAsiaTheme="minorHAnsi"/>
      <w:sz w:val="24"/>
      <w:szCs w:val="22"/>
      <w:lang w:val="en-US" w:eastAsia="en-US" w:bidi="ar-SA"/>
    </w:rPr>
  </w:style>
  <w:style w:type="character" w:customStyle="1" w:styleId="151">
    <w:name w:val="Authors Char"/>
    <w:basedOn w:val="78"/>
    <w:link w:val="150"/>
    <w:qFormat/>
    <w:uiPriority w:val="0"/>
    <w:rPr>
      <w:rFonts w:ascii="Linux Libertine" w:hAnsi="Linux Libertine" w:cs="Linux Libertine" w:eastAsiaTheme="minorHAnsi"/>
      <w:sz w:val="24"/>
      <w:szCs w:val="22"/>
      <w:lang w:val="en-US" w:eastAsia="en-US"/>
    </w:rPr>
  </w:style>
  <w:style w:type="character" w:customStyle="1" w:styleId="152">
    <w:name w:val="BookTitle"/>
    <w:basedOn w:val="78"/>
    <w:qFormat/>
    <w:uiPriority w:val="1"/>
    <w:rPr>
      <w:color w:val="auto"/>
      <w:shd w:val="clear" w:color="auto" w:fill="auto"/>
    </w:rPr>
  </w:style>
  <w:style w:type="paragraph" w:customStyle="1" w:styleId="153">
    <w:name w:val="BoxText"/>
    <w:qFormat/>
    <w:uiPriority w:val="0"/>
    <w:pPr>
      <w:spacing w:after="200" w:line="276" w:lineRule="auto"/>
    </w:pPr>
    <w:rPr>
      <w:rFonts w:asciiTheme="minorHAnsi" w:hAnsiTheme="minorHAnsi" w:eastAsiaTheme="minorHAnsi" w:cstheme="minorBidi"/>
      <w:sz w:val="18"/>
      <w:szCs w:val="22"/>
      <w:lang w:val="en-US" w:eastAsia="en-US" w:bidi="ar-SA"/>
    </w:rPr>
  </w:style>
  <w:style w:type="paragraph" w:customStyle="1" w:styleId="154">
    <w:name w:val="BoxTitle"/>
    <w:basedOn w:val="1"/>
    <w:qFormat/>
    <w:uiPriority w:val="0"/>
    <w:rPr>
      <w:rFonts w:asciiTheme="majorHAnsi" w:hAnsiTheme="majorHAnsi"/>
    </w:rPr>
  </w:style>
  <w:style w:type="character" w:customStyle="1" w:styleId="155">
    <w:name w:val="City"/>
    <w:basedOn w:val="78"/>
    <w:qFormat/>
    <w:uiPriority w:val="1"/>
    <w:rPr>
      <w:color w:val="auto"/>
      <w:shd w:val="clear" w:color="auto" w:fill="auto"/>
    </w:rPr>
  </w:style>
  <w:style w:type="character" w:customStyle="1" w:styleId="156">
    <w:name w:val="Collab"/>
    <w:basedOn w:val="78"/>
    <w:qFormat/>
    <w:uiPriority w:val="1"/>
    <w:rPr>
      <w:color w:val="auto"/>
      <w:shd w:val="clear" w:color="auto" w:fill="auto"/>
    </w:rPr>
  </w:style>
  <w:style w:type="character" w:customStyle="1" w:styleId="157">
    <w:name w:val="ConfDate"/>
    <w:basedOn w:val="78"/>
    <w:qFormat/>
    <w:uiPriority w:val="1"/>
    <w:rPr>
      <w:rFonts w:ascii="Times New Roman" w:hAnsi="Times New Roman"/>
      <w:color w:val="FF0066"/>
      <w:sz w:val="20"/>
    </w:rPr>
  </w:style>
  <w:style w:type="character" w:customStyle="1" w:styleId="158">
    <w:name w:val="ConfLoc"/>
    <w:basedOn w:val="78"/>
    <w:qFormat/>
    <w:uiPriority w:val="1"/>
    <w:rPr>
      <w:color w:val="003300"/>
      <w:shd w:val="clear" w:color="auto" w:fill="9999FF"/>
    </w:rPr>
  </w:style>
  <w:style w:type="character" w:customStyle="1" w:styleId="159">
    <w:name w:val="ConfName"/>
    <w:basedOn w:val="78"/>
    <w:qFormat/>
    <w:uiPriority w:val="1"/>
    <w:rPr>
      <w:color w:val="15BDBD"/>
    </w:rPr>
  </w:style>
  <w:style w:type="paragraph" w:customStyle="1" w:styleId="160">
    <w:name w:val="Correspondence"/>
    <w:basedOn w:val="1"/>
    <w:link w:val="161"/>
    <w:qFormat/>
    <w:uiPriority w:val="0"/>
    <w:rPr>
      <w:color w:val="215968" w:themeColor="accent5" w:themeShade="80"/>
    </w:rPr>
  </w:style>
  <w:style w:type="character" w:customStyle="1" w:styleId="161">
    <w:name w:val="Correspondence Char"/>
    <w:basedOn w:val="78"/>
    <w:link w:val="160"/>
    <w:qFormat/>
    <w:uiPriority w:val="0"/>
    <w:rPr>
      <w:rFonts w:ascii="Linux Libertine" w:hAnsi="Linux Libertine" w:eastAsiaTheme="minorHAnsi" w:cstheme="minorBidi"/>
      <w:color w:val="215968" w:themeColor="accent5" w:themeShade="80"/>
      <w:sz w:val="18"/>
      <w:szCs w:val="22"/>
      <w:lang w:val="en-US" w:eastAsia="en-US"/>
    </w:rPr>
  </w:style>
  <w:style w:type="character" w:customStyle="1" w:styleId="162">
    <w:name w:val="Country"/>
    <w:basedOn w:val="78"/>
    <w:qFormat/>
    <w:uiPriority w:val="1"/>
    <w:rPr>
      <w:color w:val="auto"/>
      <w:shd w:val="clear" w:color="auto" w:fill="auto"/>
    </w:rPr>
  </w:style>
  <w:style w:type="paragraph" w:customStyle="1" w:styleId="163">
    <w:name w:val="DefItem"/>
    <w:basedOn w:val="1"/>
    <w:qFormat/>
    <w:uiPriority w:val="0"/>
    <w:pPr>
      <w:spacing w:after="80"/>
      <w:ind w:left="720"/>
    </w:pPr>
    <w:rPr>
      <w:color w:val="632523" w:themeColor="accent2" w:themeShade="80"/>
    </w:rPr>
  </w:style>
  <w:style w:type="paragraph" w:customStyle="1" w:styleId="164">
    <w:name w:val="DisplayFormula"/>
    <w:link w:val="165"/>
    <w:qFormat/>
    <w:uiPriority w:val="0"/>
    <w:pPr>
      <w:spacing w:before="100" w:after="100"/>
    </w:pPr>
    <w:rPr>
      <w:rFonts w:ascii="Linux Libertine" w:hAnsi="Linux Libertine" w:eastAsiaTheme="minorHAnsi" w:cstheme="minorBidi"/>
      <w:sz w:val="18"/>
      <w:szCs w:val="22"/>
      <w:lang w:val="en-US" w:eastAsia="en-US" w:bidi="ar-SA"/>
    </w:rPr>
  </w:style>
  <w:style w:type="character" w:customStyle="1" w:styleId="165">
    <w:name w:val="DisplayFormula Char"/>
    <w:basedOn w:val="78"/>
    <w:link w:val="164"/>
    <w:qFormat/>
    <w:uiPriority w:val="0"/>
    <w:rPr>
      <w:rFonts w:ascii="Linux Libertine" w:hAnsi="Linux Libertine" w:eastAsiaTheme="minorHAnsi" w:cstheme="minorBidi"/>
      <w:sz w:val="18"/>
      <w:szCs w:val="22"/>
      <w:lang w:val="en-US" w:eastAsia="en-US"/>
    </w:rPr>
  </w:style>
  <w:style w:type="character" w:customStyle="1" w:styleId="166">
    <w:name w:val="EdFirstName"/>
    <w:basedOn w:val="78"/>
    <w:qFormat/>
    <w:uiPriority w:val="1"/>
    <w:rPr>
      <w:color w:val="auto"/>
      <w:shd w:val="clear" w:color="auto" w:fill="auto"/>
    </w:rPr>
  </w:style>
  <w:style w:type="character" w:customStyle="1" w:styleId="167">
    <w:name w:val="Edition"/>
    <w:basedOn w:val="78"/>
    <w:qFormat/>
    <w:uiPriority w:val="1"/>
    <w:rPr>
      <w:color w:val="auto"/>
      <w:shd w:val="clear" w:color="auto" w:fill="auto"/>
    </w:rPr>
  </w:style>
  <w:style w:type="character" w:customStyle="1" w:styleId="168">
    <w:name w:val="EdSurname"/>
    <w:basedOn w:val="78"/>
    <w:qFormat/>
    <w:uiPriority w:val="1"/>
    <w:rPr>
      <w:color w:val="auto"/>
      <w:shd w:val="clear" w:color="auto" w:fill="auto"/>
    </w:rPr>
  </w:style>
  <w:style w:type="character" w:customStyle="1" w:styleId="169">
    <w:name w:val="Email"/>
    <w:basedOn w:val="78"/>
    <w:qFormat/>
    <w:uiPriority w:val="1"/>
    <w:rPr>
      <w:color w:val="0808B8"/>
    </w:rPr>
  </w:style>
  <w:style w:type="character" w:customStyle="1" w:styleId="170">
    <w:name w:val="Fax"/>
    <w:basedOn w:val="78"/>
    <w:qFormat/>
    <w:uiPriority w:val="1"/>
    <w:rPr>
      <w:color w:val="C00000"/>
    </w:rPr>
  </w:style>
  <w:style w:type="paragraph" w:customStyle="1" w:styleId="171">
    <w:name w:val="FigNote"/>
    <w:basedOn w:val="172"/>
    <w:qFormat/>
    <w:uiPriority w:val="0"/>
  </w:style>
  <w:style w:type="paragraph" w:customStyle="1" w:styleId="172">
    <w:name w:val="TableFootnote"/>
    <w:basedOn w:val="1"/>
    <w:link w:val="213"/>
    <w:qFormat/>
    <w:uiPriority w:val="0"/>
    <w:pPr>
      <w:spacing w:before="60"/>
      <w:jc w:val="center"/>
    </w:pPr>
    <w:rPr>
      <w:rFonts w:cs="Linux Libertine"/>
      <w:sz w:val="14"/>
    </w:rPr>
  </w:style>
  <w:style w:type="paragraph" w:customStyle="1" w:styleId="173">
    <w:name w:val="FigureCaption"/>
    <w:link w:val="174"/>
    <w:qFormat/>
    <w:uiPriority w:val="0"/>
    <w:pPr>
      <w:spacing w:before="220" w:after="240"/>
      <w:jc w:val="center"/>
    </w:pPr>
    <w:rPr>
      <w:rFonts w:ascii="Linux Libertine" w:hAnsi="Linux Libertine" w:cs="Linux Libertine" w:eastAsiaTheme="minorHAnsi"/>
      <w:b/>
      <w:sz w:val="18"/>
      <w:szCs w:val="22"/>
      <w:lang w:val="en-US" w:eastAsia="en-US" w:bidi="ar-SA"/>
    </w:rPr>
  </w:style>
  <w:style w:type="character" w:customStyle="1" w:styleId="174">
    <w:name w:val="FigureCaption Char"/>
    <w:basedOn w:val="78"/>
    <w:link w:val="173"/>
    <w:qFormat/>
    <w:uiPriority w:val="0"/>
    <w:rPr>
      <w:rFonts w:ascii="Linux Libertine" w:hAnsi="Linux Libertine" w:cs="Linux Libertine" w:eastAsiaTheme="minorHAnsi"/>
      <w:b/>
      <w:sz w:val="18"/>
      <w:szCs w:val="22"/>
      <w:lang w:val="en-US" w:eastAsia="en-US"/>
    </w:rPr>
  </w:style>
  <w:style w:type="character" w:customStyle="1" w:styleId="175">
    <w:name w:val="FirstName"/>
    <w:basedOn w:val="78"/>
    <w:qFormat/>
    <w:uiPriority w:val="1"/>
    <w:rPr>
      <w:color w:val="auto"/>
      <w:shd w:val="clear" w:color="auto" w:fill="auto"/>
    </w:rPr>
  </w:style>
  <w:style w:type="character" w:customStyle="1" w:styleId="176">
    <w:name w:val="focus"/>
    <w:basedOn w:val="78"/>
    <w:qFormat/>
    <w:uiPriority w:val="0"/>
  </w:style>
  <w:style w:type="character" w:customStyle="1" w:styleId="177">
    <w:name w:val="FundAgency"/>
    <w:basedOn w:val="78"/>
    <w:qFormat/>
    <w:uiPriority w:val="1"/>
    <w:rPr>
      <w:color w:val="666699"/>
    </w:rPr>
  </w:style>
  <w:style w:type="character" w:customStyle="1" w:styleId="178">
    <w:name w:val="FundNumber"/>
    <w:basedOn w:val="78"/>
    <w:qFormat/>
    <w:uiPriority w:val="1"/>
    <w:rPr>
      <w:color w:val="9900FF"/>
    </w:rPr>
  </w:style>
  <w:style w:type="paragraph" w:customStyle="1" w:styleId="179">
    <w:name w:val="GlossaryHead"/>
    <w:basedOn w:val="119"/>
    <w:qFormat/>
    <w:uiPriority w:val="0"/>
    <w:rPr>
      <w:rFonts w:asciiTheme="majorHAnsi" w:hAnsiTheme="majorHAnsi"/>
      <w:color w:val="953735" w:themeColor="accent2" w:themeShade="BF"/>
      <w:sz w:val="28"/>
    </w:rPr>
  </w:style>
  <w:style w:type="character" w:customStyle="1" w:styleId="180">
    <w:name w:val="Issue"/>
    <w:basedOn w:val="78"/>
    <w:qFormat/>
    <w:uiPriority w:val="1"/>
    <w:rPr>
      <w:color w:val="auto"/>
      <w:shd w:val="clear" w:color="auto" w:fill="auto"/>
    </w:rPr>
  </w:style>
  <w:style w:type="character" w:customStyle="1" w:styleId="181">
    <w:name w:val="JournalTitle"/>
    <w:basedOn w:val="78"/>
    <w:qFormat/>
    <w:uiPriority w:val="1"/>
    <w:rPr>
      <w:color w:val="auto"/>
      <w:shd w:val="clear" w:color="auto" w:fill="auto"/>
    </w:rPr>
  </w:style>
  <w:style w:type="paragraph" w:customStyle="1" w:styleId="182">
    <w:name w:val="KeyWordHead"/>
    <w:qFormat/>
    <w:uiPriority w:val="0"/>
    <w:pPr>
      <w:spacing w:before="200" w:after="20"/>
    </w:pPr>
    <w:rPr>
      <w:rFonts w:ascii="Linux Libertine" w:hAnsi="Linux Libertine" w:cs="Linux Libertine" w:eastAsiaTheme="minorHAnsi"/>
      <w:b/>
      <w:sz w:val="22"/>
      <w:szCs w:val="22"/>
      <w:lang w:val="en-US" w:eastAsia="en-US" w:bidi="ar-SA"/>
    </w:rPr>
  </w:style>
  <w:style w:type="paragraph" w:customStyle="1" w:styleId="183">
    <w:name w:val="KeyWords"/>
    <w:basedOn w:val="1"/>
    <w:qFormat/>
    <w:uiPriority w:val="0"/>
    <w:pPr>
      <w:spacing w:before="60" w:after="60"/>
    </w:pPr>
  </w:style>
  <w:style w:type="character" w:customStyle="1" w:styleId="184">
    <w:name w:val="Label"/>
    <w:basedOn w:val="78"/>
    <w:qFormat/>
    <w:uiPriority w:val="1"/>
    <w:rPr>
      <w:rFonts w:ascii="Linux Libertine" w:hAnsi="Linux Libertine"/>
      <w:color w:val="auto"/>
    </w:rPr>
  </w:style>
  <w:style w:type="character" w:customStyle="1" w:styleId="185">
    <w:name w:val="MiscDate"/>
    <w:basedOn w:val="78"/>
    <w:qFormat/>
    <w:uiPriority w:val="1"/>
    <w:rPr>
      <w:color w:val="7030A0"/>
    </w:rPr>
  </w:style>
  <w:style w:type="character" w:customStyle="1" w:styleId="186">
    <w:name w:val="name-alternative"/>
    <w:basedOn w:val="78"/>
    <w:qFormat/>
    <w:uiPriority w:val="1"/>
    <w:rPr>
      <w:color w:val="0D0D0D" w:themeColor="text1" w:themeTint="F2"/>
      <w14:textFill>
        <w14:solidFill>
          <w14:schemeClr w14:val="tx1">
            <w14:lumMod w14:val="95000"/>
            <w14:lumOff w14:val="5000"/>
          </w14:schemeClr>
        </w14:solidFill>
      </w14:textFill>
    </w:rPr>
  </w:style>
  <w:style w:type="paragraph" w:customStyle="1" w:styleId="187">
    <w:name w:val="NomenclatureHead"/>
    <w:basedOn w:val="1"/>
    <w:qFormat/>
    <w:uiPriority w:val="0"/>
    <w:rPr>
      <w:rFonts w:asciiTheme="majorHAnsi" w:hAnsiTheme="majorHAnsi"/>
      <w:color w:val="953735" w:themeColor="accent2" w:themeShade="BF"/>
      <w:sz w:val="28"/>
    </w:rPr>
  </w:style>
  <w:style w:type="character" w:customStyle="1" w:styleId="188">
    <w:name w:val="OrgDiv"/>
    <w:basedOn w:val="78"/>
    <w:qFormat/>
    <w:uiPriority w:val="1"/>
    <w:rPr>
      <w:color w:val="558ED5" w:themeColor="text2" w:themeTint="99"/>
      <w14:textFill>
        <w14:solidFill>
          <w14:schemeClr w14:val="tx2">
            <w14:lumMod w14:val="60000"/>
            <w14:lumOff w14:val="40000"/>
          </w14:schemeClr>
        </w14:solidFill>
      </w14:textFill>
    </w:rPr>
  </w:style>
  <w:style w:type="character" w:customStyle="1" w:styleId="189">
    <w:name w:val="OrgName"/>
    <w:basedOn w:val="78"/>
    <w:qFormat/>
    <w:uiPriority w:val="1"/>
    <w:rPr>
      <w:color w:val="17375E" w:themeColor="text2" w:themeShade="BF"/>
    </w:rPr>
  </w:style>
  <w:style w:type="paragraph" w:customStyle="1" w:styleId="190">
    <w:name w:val="Para"/>
    <w:qFormat/>
    <w:uiPriority w:val="0"/>
    <w:pPr>
      <w:spacing w:line="264" w:lineRule="auto"/>
      <w:ind w:firstLine="240"/>
    </w:pPr>
    <w:rPr>
      <w:rFonts w:ascii="Linux Libertine" w:hAnsi="Linux Libertine" w:eastAsiaTheme="minorHAnsi" w:cstheme="minorBidi"/>
      <w:sz w:val="18"/>
      <w:szCs w:val="22"/>
      <w:lang w:val="en-US" w:eastAsia="en-US" w:bidi="ar-SA"/>
    </w:rPr>
  </w:style>
  <w:style w:type="character" w:customStyle="1" w:styleId="191">
    <w:name w:val="PatentNum"/>
    <w:basedOn w:val="78"/>
    <w:qFormat/>
    <w:uiPriority w:val="1"/>
    <w:rPr>
      <w:color w:val="0000FF"/>
    </w:rPr>
  </w:style>
  <w:style w:type="character" w:customStyle="1" w:styleId="192">
    <w:name w:val="Phone"/>
    <w:basedOn w:val="78"/>
    <w:qFormat/>
    <w:uiPriority w:val="1"/>
    <w:rPr>
      <w:color w:val="A0502C"/>
    </w:rPr>
  </w:style>
  <w:style w:type="character" w:customStyle="1" w:styleId="193">
    <w:name w:val="PinCode"/>
    <w:basedOn w:val="78"/>
    <w:qFormat/>
    <w:uiPriority w:val="1"/>
    <w:rPr>
      <w:color w:val="808000"/>
    </w:rPr>
  </w:style>
  <w:style w:type="character" w:styleId="194">
    <w:name w:val="Placeholder Text"/>
    <w:basedOn w:val="78"/>
    <w:semiHidden/>
    <w:qFormat/>
    <w:uiPriority w:val="99"/>
    <w:rPr>
      <w:color w:val="808080"/>
    </w:rPr>
  </w:style>
  <w:style w:type="paragraph" w:customStyle="1" w:styleId="195">
    <w:name w:val="Poem"/>
    <w:basedOn w:val="1"/>
    <w:qFormat/>
    <w:uiPriority w:val="0"/>
    <w:pPr>
      <w:ind w:left="1440"/>
    </w:pPr>
    <w:rPr>
      <w:color w:val="4F6228" w:themeColor="accent3" w:themeShade="80"/>
    </w:rPr>
  </w:style>
  <w:style w:type="paragraph" w:customStyle="1" w:styleId="196">
    <w:name w:val="PoemSource"/>
    <w:basedOn w:val="1"/>
    <w:qFormat/>
    <w:uiPriority w:val="0"/>
    <w:pPr>
      <w:jc w:val="right"/>
    </w:pPr>
    <w:rPr>
      <w:color w:val="4F6228" w:themeColor="accent3" w:themeShade="80"/>
    </w:rPr>
  </w:style>
  <w:style w:type="character" w:customStyle="1" w:styleId="197">
    <w:name w:val="Prefix"/>
    <w:basedOn w:val="78"/>
    <w:qFormat/>
    <w:uiPriority w:val="1"/>
    <w:rPr>
      <w:color w:val="auto"/>
      <w:shd w:val="clear" w:color="auto" w:fill="auto"/>
    </w:rPr>
  </w:style>
  <w:style w:type="paragraph" w:customStyle="1" w:styleId="198">
    <w:name w:val="Source"/>
    <w:basedOn w:val="1"/>
    <w:qFormat/>
    <w:uiPriority w:val="0"/>
    <w:pPr>
      <w:spacing w:after="200" w:line="276" w:lineRule="auto"/>
      <w:ind w:left="720"/>
      <w:jc w:val="right"/>
    </w:pPr>
    <w:rPr>
      <w:rFonts w:asciiTheme="minorHAnsi" w:hAnsiTheme="minorHAnsi"/>
      <w:sz w:val="22"/>
    </w:rPr>
  </w:style>
  <w:style w:type="character" w:customStyle="1" w:styleId="199">
    <w:name w:val="ReceivedDate"/>
    <w:basedOn w:val="78"/>
    <w:qFormat/>
    <w:uiPriority w:val="1"/>
    <w:rPr>
      <w:color w:val="00B050"/>
    </w:rPr>
  </w:style>
  <w:style w:type="paragraph" w:customStyle="1" w:styleId="200">
    <w:name w:val="ReferenceHead"/>
    <w:qFormat/>
    <w:uiPriority w:val="0"/>
    <w:pPr>
      <w:spacing w:before="200" w:after="40"/>
    </w:pPr>
    <w:rPr>
      <w:rFonts w:ascii="Linux Libertine" w:hAnsi="Linux Libertine" w:cs="Linux Libertine" w:eastAsiaTheme="minorHAnsi"/>
      <w:b/>
      <w:sz w:val="22"/>
      <w:szCs w:val="22"/>
      <w:lang w:val="en-US" w:eastAsia="en-US" w:bidi="ar-SA"/>
    </w:rPr>
  </w:style>
  <w:style w:type="character" w:customStyle="1" w:styleId="201">
    <w:name w:val="RefMisc"/>
    <w:basedOn w:val="78"/>
    <w:qFormat/>
    <w:uiPriority w:val="1"/>
    <w:rPr>
      <w:color w:val="auto"/>
      <w:shd w:val="clear" w:color="auto" w:fill="auto"/>
    </w:rPr>
  </w:style>
  <w:style w:type="character" w:customStyle="1" w:styleId="202">
    <w:name w:val="RevisedDate"/>
    <w:basedOn w:val="78"/>
    <w:qFormat/>
    <w:uiPriority w:val="1"/>
    <w:rPr>
      <w:color w:val="0070C0"/>
    </w:rPr>
  </w:style>
  <w:style w:type="paragraph" w:customStyle="1" w:styleId="203">
    <w:name w:val="SignatureAff"/>
    <w:basedOn w:val="1"/>
    <w:qFormat/>
    <w:uiPriority w:val="0"/>
    <w:pPr>
      <w:jc w:val="right"/>
    </w:pPr>
  </w:style>
  <w:style w:type="paragraph" w:customStyle="1" w:styleId="204">
    <w:name w:val="SignatureBlock"/>
    <w:basedOn w:val="1"/>
    <w:qFormat/>
    <w:uiPriority w:val="0"/>
    <w:pPr>
      <w:jc w:val="right"/>
    </w:pPr>
    <w:rPr>
      <w:bdr w:val="dotted" w:color="auto" w:sz="4" w:space="0"/>
    </w:rPr>
  </w:style>
  <w:style w:type="character" w:customStyle="1" w:styleId="205">
    <w:name w:val="State"/>
    <w:basedOn w:val="78"/>
    <w:qFormat/>
    <w:uiPriority w:val="1"/>
    <w:rPr>
      <w:color w:val="A70B38"/>
    </w:rPr>
  </w:style>
  <w:style w:type="paragraph" w:customStyle="1" w:styleId="206">
    <w:name w:val="StatementItalic"/>
    <w:basedOn w:val="1"/>
    <w:qFormat/>
    <w:uiPriority w:val="0"/>
    <w:pPr>
      <w:ind w:left="720"/>
    </w:pPr>
    <w:rPr>
      <w:i/>
      <w:sz w:val="20"/>
    </w:rPr>
  </w:style>
  <w:style w:type="paragraph" w:customStyle="1" w:styleId="207">
    <w:name w:val="Statements"/>
    <w:basedOn w:val="1"/>
    <w:qFormat/>
    <w:uiPriority w:val="0"/>
    <w:pPr>
      <w:ind w:firstLine="240"/>
    </w:pPr>
  </w:style>
  <w:style w:type="character" w:customStyle="1" w:styleId="208">
    <w:name w:val="Street"/>
    <w:basedOn w:val="78"/>
    <w:qFormat/>
    <w:uiPriority w:val="1"/>
    <w:rPr>
      <w:color w:val="auto"/>
      <w:shd w:val="clear" w:color="auto" w:fill="auto"/>
    </w:rPr>
  </w:style>
  <w:style w:type="character" w:customStyle="1" w:styleId="209">
    <w:name w:val="Suffix"/>
    <w:basedOn w:val="78"/>
    <w:qFormat/>
    <w:uiPriority w:val="1"/>
    <w:rPr>
      <w:color w:val="auto"/>
      <w:shd w:val="clear" w:color="auto" w:fill="auto"/>
    </w:rPr>
  </w:style>
  <w:style w:type="character" w:customStyle="1" w:styleId="210">
    <w:name w:val="Surname"/>
    <w:basedOn w:val="78"/>
    <w:qFormat/>
    <w:uiPriority w:val="1"/>
    <w:rPr>
      <w:color w:val="auto"/>
      <w:shd w:val="clear" w:color="auto" w:fill="auto"/>
    </w:rPr>
  </w:style>
  <w:style w:type="paragraph" w:customStyle="1" w:styleId="211">
    <w:name w:val="TableCaption"/>
    <w:link w:val="212"/>
    <w:qFormat/>
    <w:uiPriority w:val="0"/>
    <w:pPr>
      <w:spacing w:before="360" w:after="280"/>
      <w:jc w:val="center"/>
    </w:pPr>
    <w:rPr>
      <w:rFonts w:ascii="Linux Libertine" w:hAnsi="Linux Libertine" w:cs="Linux Libertine" w:eastAsiaTheme="minorHAnsi"/>
      <w:b/>
      <w:sz w:val="18"/>
      <w:szCs w:val="22"/>
      <w:lang w:val="en-US" w:eastAsia="en-US" w:bidi="ar-SA"/>
    </w:rPr>
  </w:style>
  <w:style w:type="character" w:customStyle="1" w:styleId="212">
    <w:name w:val="TableCaption Char"/>
    <w:basedOn w:val="78"/>
    <w:link w:val="211"/>
    <w:qFormat/>
    <w:uiPriority w:val="0"/>
    <w:rPr>
      <w:rFonts w:ascii="Linux Libertine" w:hAnsi="Linux Libertine" w:cs="Linux Libertine" w:eastAsiaTheme="minorHAnsi"/>
      <w:b/>
      <w:sz w:val="18"/>
      <w:szCs w:val="22"/>
      <w:lang w:val="en-US" w:eastAsia="en-US"/>
    </w:rPr>
  </w:style>
  <w:style w:type="character" w:customStyle="1" w:styleId="213">
    <w:name w:val="TableFootnote Char"/>
    <w:basedOn w:val="78"/>
    <w:link w:val="172"/>
    <w:qFormat/>
    <w:uiPriority w:val="0"/>
    <w:rPr>
      <w:rFonts w:ascii="Linux Libertine" w:hAnsi="Linux Libertine" w:cs="Linux Libertine" w:eastAsiaTheme="minorHAnsi"/>
      <w:sz w:val="14"/>
      <w:szCs w:val="22"/>
      <w:lang w:val="en-US" w:eastAsia="en-US"/>
    </w:rPr>
  </w:style>
  <w:style w:type="paragraph" w:customStyle="1" w:styleId="214">
    <w:name w:val="TitleNote"/>
    <w:basedOn w:val="148"/>
    <w:qFormat/>
    <w:uiPriority w:val="0"/>
    <w:rPr>
      <w:sz w:val="20"/>
    </w:rPr>
  </w:style>
  <w:style w:type="paragraph" w:customStyle="1" w:styleId="215">
    <w:name w:val="TransAbstract"/>
    <w:basedOn w:val="115"/>
    <w:qFormat/>
    <w:uiPriority w:val="0"/>
    <w:pPr>
      <w:spacing w:after="210"/>
    </w:pPr>
  </w:style>
  <w:style w:type="character" w:customStyle="1" w:styleId="216">
    <w:name w:val="TransTitle"/>
    <w:basedOn w:val="78"/>
    <w:qFormat/>
    <w:uiPriority w:val="1"/>
    <w:rPr>
      <w:color w:val="E46C0A" w:themeColor="accent6" w:themeShade="BF"/>
    </w:rPr>
  </w:style>
  <w:style w:type="character" w:customStyle="1" w:styleId="217">
    <w:name w:val="Year"/>
    <w:basedOn w:val="78"/>
    <w:qFormat/>
    <w:uiPriority w:val="1"/>
    <w:rPr>
      <w:color w:val="auto"/>
      <w:shd w:val="clear" w:color="auto" w:fill="auto"/>
    </w:rPr>
  </w:style>
  <w:style w:type="paragraph" w:customStyle="1" w:styleId="218">
    <w:name w:val="DisplayFormulaUnnum"/>
    <w:basedOn w:val="1"/>
    <w:link w:val="221"/>
    <w:qFormat/>
    <w:uiPriority w:val="0"/>
  </w:style>
  <w:style w:type="character" w:customStyle="1" w:styleId="219">
    <w:name w:val="Date Char"/>
    <w:basedOn w:val="78"/>
    <w:semiHidden/>
    <w:qFormat/>
    <w:uiPriority w:val="99"/>
  </w:style>
  <w:style w:type="character" w:customStyle="1" w:styleId="220">
    <w:name w:val="Subtitle Char"/>
    <w:basedOn w:val="78"/>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21">
    <w:name w:val="DisplayFormulaUnnum Char"/>
    <w:basedOn w:val="78"/>
    <w:link w:val="218"/>
    <w:qFormat/>
    <w:uiPriority w:val="0"/>
    <w:rPr>
      <w:rFonts w:ascii="Linux Libertine" w:hAnsi="Linux Libertine" w:eastAsiaTheme="minorHAnsi" w:cstheme="minorBidi"/>
      <w:sz w:val="18"/>
      <w:szCs w:val="22"/>
      <w:lang w:val="en-US" w:eastAsia="en-US"/>
    </w:rPr>
  </w:style>
  <w:style w:type="paragraph" w:customStyle="1" w:styleId="222">
    <w:name w:val="FigureUnnum"/>
    <w:basedOn w:val="1"/>
    <w:link w:val="223"/>
    <w:qFormat/>
    <w:uiPriority w:val="0"/>
  </w:style>
  <w:style w:type="character" w:customStyle="1" w:styleId="223">
    <w:name w:val="FigureUnnum Char"/>
    <w:basedOn w:val="78"/>
    <w:link w:val="222"/>
    <w:qFormat/>
    <w:uiPriority w:val="0"/>
    <w:rPr>
      <w:rFonts w:ascii="Linux Libertine" w:hAnsi="Linux Libertine" w:eastAsiaTheme="minorHAnsi" w:cstheme="minorBidi"/>
      <w:sz w:val="18"/>
      <w:szCs w:val="22"/>
      <w:lang w:val="en-US" w:eastAsia="en-US"/>
    </w:rPr>
  </w:style>
  <w:style w:type="paragraph" w:customStyle="1" w:styleId="224">
    <w:name w:val="PresentAddress"/>
    <w:basedOn w:val="1"/>
    <w:link w:val="225"/>
    <w:qFormat/>
    <w:uiPriority w:val="0"/>
  </w:style>
  <w:style w:type="character" w:customStyle="1" w:styleId="225">
    <w:name w:val="PresentAddress Char"/>
    <w:basedOn w:val="78"/>
    <w:link w:val="224"/>
    <w:qFormat/>
    <w:uiPriority w:val="0"/>
    <w:rPr>
      <w:rFonts w:ascii="Linux Libertine" w:hAnsi="Linux Libertine" w:eastAsiaTheme="minorHAnsi" w:cstheme="minorBidi"/>
      <w:sz w:val="18"/>
      <w:szCs w:val="22"/>
      <w:lang w:val="en-US" w:eastAsia="en-US"/>
    </w:rPr>
  </w:style>
  <w:style w:type="paragraph" w:customStyle="1" w:styleId="226">
    <w:name w:val="ParaContinue"/>
    <w:basedOn w:val="190"/>
    <w:link w:val="227"/>
    <w:qFormat/>
    <w:uiPriority w:val="0"/>
    <w:pPr>
      <w:ind w:firstLine="0"/>
    </w:pPr>
  </w:style>
  <w:style w:type="character" w:customStyle="1" w:styleId="227">
    <w:name w:val="ParaContinue Char"/>
    <w:basedOn w:val="78"/>
    <w:link w:val="226"/>
    <w:qFormat/>
    <w:uiPriority w:val="0"/>
    <w:rPr>
      <w:rFonts w:ascii="Linux Libertine" w:hAnsi="Linux Libertine" w:eastAsiaTheme="minorHAnsi" w:cstheme="minorBidi"/>
      <w:sz w:val="18"/>
      <w:szCs w:val="22"/>
      <w:lang w:val="en-US" w:eastAsia="en-US"/>
    </w:rPr>
  </w:style>
  <w:style w:type="paragraph" w:customStyle="1" w:styleId="228">
    <w:name w:val="AuthorBio"/>
    <w:link w:val="229"/>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229">
    <w:name w:val="AuthorBio Char"/>
    <w:basedOn w:val="78"/>
    <w:link w:val="228"/>
    <w:qFormat/>
    <w:uiPriority w:val="0"/>
    <w:rPr>
      <w:rFonts w:asciiTheme="minorHAnsi" w:hAnsiTheme="minorHAnsi" w:eastAsiaTheme="minorHAnsi" w:cstheme="minorBidi"/>
      <w:sz w:val="22"/>
      <w:szCs w:val="22"/>
      <w:lang w:val="en-US" w:eastAsia="en-US"/>
    </w:rPr>
  </w:style>
  <w:style w:type="paragraph" w:customStyle="1" w:styleId="230">
    <w:name w:val="DocHead"/>
    <w:basedOn w:val="1"/>
    <w:qFormat/>
    <w:uiPriority w:val="0"/>
    <w:pPr>
      <w:pBdr>
        <w:top w:val="single" w:color="auto" w:sz="4" w:space="1"/>
        <w:bottom w:val="single" w:color="auto" w:sz="4" w:space="1"/>
      </w:pBdr>
      <w:shd w:val="pct10" w:color="auto" w:fill="auto"/>
    </w:pPr>
    <w:rPr>
      <w:rFonts w:asciiTheme="majorHAnsi" w:hAnsiTheme="majorHAnsi"/>
      <w:color w:val="000000" w:themeColor="text1"/>
      <w:sz w:val="32"/>
      <w14:textFill>
        <w14:solidFill>
          <w14:schemeClr w14:val="tx1"/>
        </w14:solidFill>
      </w14:textFill>
    </w:rPr>
  </w:style>
  <w:style w:type="character" w:customStyle="1" w:styleId="231">
    <w:name w:val="Proceeding"/>
    <w:basedOn w:val="78"/>
    <w:qFormat/>
    <w:uiPriority w:val="1"/>
    <w:rPr>
      <w:color w:val="auto"/>
      <w:shd w:val="clear" w:color="auto" w:fill="auto"/>
    </w:rPr>
  </w:style>
  <w:style w:type="character" w:customStyle="1" w:styleId="232">
    <w:name w:val="Report"/>
    <w:basedOn w:val="78"/>
    <w:qFormat/>
    <w:uiPriority w:val="1"/>
    <w:rPr>
      <w:shd w:val="clear" w:color="auto" w:fill="auto"/>
    </w:rPr>
  </w:style>
  <w:style w:type="character" w:customStyle="1" w:styleId="233">
    <w:name w:val="Thesis"/>
    <w:basedOn w:val="78"/>
    <w:qFormat/>
    <w:uiPriority w:val="1"/>
    <w:rPr>
      <w:color w:val="auto"/>
      <w:shd w:val="clear" w:color="auto" w:fill="auto"/>
    </w:rPr>
  </w:style>
  <w:style w:type="character" w:customStyle="1" w:styleId="234">
    <w:name w:val="Issn"/>
    <w:basedOn w:val="78"/>
    <w:qFormat/>
    <w:uiPriority w:val="1"/>
    <w:rPr>
      <w:shd w:val="clear" w:color="auto" w:fill="auto"/>
    </w:rPr>
  </w:style>
  <w:style w:type="character" w:customStyle="1" w:styleId="235">
    <w:name w:val="Isbn"/>
    <w:basedOn w:val="78"/>
    <w:qFormat/>
    <w:uiPriority w:val="1"/>
    <w:rPr>
      <w:shd w:val="clear" w:color="auto" w:fill="auto"/>
    </w:rPr>
  </w:style>
  <w:style w:type="character" w:customStyle="1" w:styleId="236">
    <w:name w:val="Coden"/>
    <w:basedOn w:val="78"/>
    <w:qFormat/>
    <w:uiPriority w:val="1"/>
    <w:rPr>
      <w:color w:val="auto"/>
      <w:shd w:val="clear" w:color="auto" w:fill="auto"/>
    </w:rPr>
  </w:style>
  <w:style w:type="character" w:customStyle="1" w:styleId="237">
    <w:name w:val="Patent"/>
    <w:basedOn w:val="78"/>
    <w:qFormat/>
    <w:uiPriority w:val="1"/>
    <w:rPr>
      <w:color w:val="auto"/>
      <w:shd w:val="clear" w:color="auto" w:fill="auto"/>
    </w:rPr>
  </w:style>
  <w:style w:type="character" w:customStyle="1" w:styleId="238">
    <w:name w:val="MiddleName"/>
    <w:basedOn w:val="78"/>
    <w:qFormat/>
    <w:uiPriority w:val="1"/>
    <w:rPr>
      <w:color w:val="auto"/>
      <w:shd w:val="clear" w:color="auto" w:fill="auto"/>
    </w:rPr>
  </w:style>
  <w:style w:type="character" w:customStyle="1" w:styleId="239">
    <w:name w:val="Query"/>
    <w:basedOn w:val="78"/>
    <w:qFormat/>
    <w:uiPriority w:val="1"/>
    <w:rPr>
      <w:shd w:val="clear" w:color="auto" w:fill="FFFF0F"/>
    </w:rPr>
  </w:style>
  <w:style w:type="character" w:customStyle="1" w:styleId="240">
    <w:name w:val="EdMiddleName"/>
    <w:basedOn w:val="78"/>
    <w:qFormat/>
    <w:uiPriority w:val="1"/>
    <w:rPr>
      <w:shd w:val="clear" w:color="auto" w:fill="auto"/>
    </w:rPr>
  </w:style>
  <w:style w:type="paragraph" w:customStyle="1" w:styleId="241">
    <w:name w:val="UnnumFigure"/>
    <w:basedOn w:val="1"/>
    <w:qFormat/>
    <w:uiPriority w:val="0"/>
    <w:pPr>
      <w:pBdr>
        <w:top w:val="single" w:color="auto" w:sz="4" w:space="1"/>
        <w:bottom w:val="single" w:color="auto" w:sz="4" w:space="1"/>
      </w:pBdr>
      <w:shd w:val="clear" w:color="auto" w:fill="C6D9F0" w:themeFill="text2" w:themeFillTint="33"/>
    </w:pPr>
  </w:style>
  <w:style w:type="paragraph" w:customStyle="1" w:styleId="242">
    <w:name w:val="UnnumTable"/>
    <w:basedOn w:val="1"/>
    <w:qFormat/>
    <w:uiPriority w:val="0"/>
    <w:pPr>
      <w:pBdr>
        <w:top w:val="single" w:color="auto" w:sz="4" w:space="1"/>
        <w:bottom w:val="single" w:color="auto" w:sz="4" w:space="1"/>
      </w:pBdr>
      <w:shd w:val="clear" w:color="auto" w:fill="F2DBDB" w:themeFill="accent2" w:themeFillTint="33"/>
    </w:pPr>
  </w:style>
  <w:style w:type="paragraph" w:customStyle="1" w:styleId="243">
    <w:name w:val="UnnumScheme"/>
    <w:basedOn w:val="1"/>
    <w:qFormat/>
    <w:uiPriority w:val="0"/>
    <w:pPr>
      <w:pBdr>
        <w:top w:val="single" w:color="auto" w:sz="4" w:space="1"/>
        <w:bottom w:val="single" w:color="auto" w:sz="4" w:space="1"/>
      </w:pBdr>
      <w:shd w:val="clear" w:color="auto" w:fill="DBE5F1" w:themeFill="accent1" w:themeFillTint="33"/>
    </w:pPr>
  </w:style>
  <w:style w:type="paragraph" w:customStyle="1" w:styleId="244">
    <w:name w:val="Reference"/>
    <w:basedOn w:val="1"/>
    <w:qFormat/>
    <w:uiPriority w:val="0"/>
  </w:style>
  <w:style w:type="paragraph" w:customStyle="1" w:styleId="245">
    <w:name w:val="Bib_entry"/>
    <w:qFormat/>
    <w:uiPriority w:val="0"/>
    <w:pPr>
      <w:ind w:left="300" w:hanging="300"/>
      <w:jc w:val="both"/>
    </w:pPr>
    <w:rPr>
      <w:rFonts w:ascii="Linux Libertine" w:hAnsi="Linux Libertine" w:cs="Linux Libertine" w:eastAsiaTheme="minorHAnsi"/>
      <w:sz w:val="14"/>
      <w:szCs w:val="22"/>
      <w:lang w:val="en-US" w:eastAsia="en-US" w:bidi="ar-SA"/>
    </w:rPr>
  </w:style>
  <w:style w:type="paragraph" w:customStyle="1" w:styleId="246">
    <w:name w:val="ListStart"/>
    <w:basedOn w:val="1"/>
    <w:qFormat/>
    <w:uiPriority w:val="0"/>
  </w:style>
  <w:style w:type="paragraph" w:customStyle="1" w:styleId="247">
    <w:name w:val="ListEnd"/>
    <w:basedOn w:val="1"/>
    <w:qFormat/>
    <w:uiPriority w:val="0"/>
  </w:style>
  <w:style w:type="paragraph" w:customStyle="1" w:styleId="248">
    <w:name w:val="AbbreviationHead"/>
    <w:basedOn w:val="187"/>
    <w:qFormat/>
    <w:uiPriority w:val="0"/>
  </w:style>
  <w:style w:type="paragraph" w:customStyle="1" w:styleId="249">
    <w:name w:val="GraphAbstract"/>
    <w:basedOn w:val="1"/>
    <w:qFormat/>
    <w:uiPriority w:val="0"/>
  </w:style>
  <w:style w:type="paragraph" w:customStyle="1" w:styleId="250">
    <w:name w:val="Epigraph"/>
    <w:basedOn w:val="1"/>
    <w:qFormat/>
    <w:uiPriority w:val="0"/>
    <w:pPr>
      <w:ind w:left="720"/>
    </w:pPr>
    <w:rPr>
      <w:iCs/>
      <w:color w:val="604A7B" w:themeColor="accent4" w:themeShade="BF"/>
    </w:rPr>
  </w:style>
  <w:style w:type="paragraph" w:customStyle="1" w:styleId="251">
    <w:name w:val="Dedication"/>
    <w:basedOn w:val="190"/>
    <w:qFormat/>
    <w:uiPriority w:val="0"/>
    <w:rPr>
      <w:color w:val="953735" w:themeColor="accent2" w:themeShade="BF"/>
    </w:rPr>
  </w:style>
  <w:style w:type="paragraph" w:customStyle="1" w:styleId="252">
    <w:name w:val="Conflictof Interest"/>
    <w:basedOn w:val="190"/>
    <w:qFormat/>
    <w:uiPriority w:val="0"/>
    <w:rPr>
      <w:sz w:val="22"/>
    </w:rPr>
  </w:style>
  <w:style w:type="paragraph" w:customStyle="1" w:styleId="253">
    <w:name w:val="FloatQuote"/>
    <w:basedOn w:val="190"/>
    <w:qFormat/>
    <w:uiPriority w:val="0"/>
    <w:pPr>
      <w:shd w:val="clear" w:color="auto" w:fill="FDE9D9" w:themeFill="accent6" w:themeFillTint="33"/>
      <w:ind w:left="1134" w:right="1134" w:firstLine="0"/>
      <w:jc w:val="both"/>
    </w:pPr>
  </w:style>
  <w:style w:type="paragraph" w:customStyle="1" w:styleId="254">
    <w:name w:val="PullQuote"/>
    <w:basedOn w:val="190"/>
    <w:qFormat/>
    <w:uiPriority w:val="0"/>
    <w:pPr>
      <w:shd w:val="clear" w:color="auto" w:fill="EAF1DD" w:themeFill="accent3" w:themeFillTint="33"/>
      <w:ind w:left="1134" w:right="1134" w:firstLine="0"/>
      <w:jc w:val="both"/>
    </w:pPr>
  </w:style>
  <w:style w:type="paragraph" w:customStyle="1" w:styleId="255">
    <w:name w:val="TableFootTitle"/>
    <w:basedOn w:val="172"/>
    <w:qFormat/>
    <w:uiPriority w:val="0"/>
    <w:rPr>
      <w:sz w:val="22"/>
    </w:rPr>
  </w:style>
  <w:style w:type="character" w:customStyle="1" w:styleId="256">
    <w:name w:val="GrantNumber"/>
    <w:basedOn w:val="257"/>
    <w:qFormat/>
    <w:uiPriority w:val="1"/>
    <w:rPr>
      <w:color w:val="9900FF"/>
    </w:rPr>
  </w:style>
  <w:style w:type="character" w:customStyle="1" w:styleId="257">
    <w:name w:val="FundingNumber"/>
    <w:basedOn w:val="78"/>
    <w:qFormat/>
    <w:uiPriority w:val="1"/>
    <w:rPr>
      <w:color w:val="9900FF"/>
    </w:rPr>
  </w:style>
  <w:style w:type="character" w:customStyle="1" w:styleId="258">
    <w:name w:val="GrantSponser"/>
    <w:basedOn w:val="259"/>
    <w:qFormat/>
    <w:uiPriority w:val="1"/>
    <w:rPr>
      <w:color w:val="666699"/>
    </w:rPr>
  </w:style>
  <w:style w:type="character" w:customStyle="1" w:styleId="259">
    <w:name w:val="FundingAgency"/>
    <w:basedOn w:val="78"/>
    <w:qFormat/>
    <w:uiPriority w:val="1"/>
    <w:rPr>
      <w:color w:val="FF0000"/>
    </w:rPr>
  </w:style>
  <w:style w:type="paragraph" w:customStyle="1" w:styleId="260">
    <w:name w:val="SuppHead"/>
    <w:basedOn w:val="119"/>
    <w:qFormat/>
    <w:uiPriority w:val="0"/>
  </w:style>
  <w:style w:type="paragraph" w:customStyle="1" w:styleId="261">
    <w:name w:val="SuppInfo"/>
    <w:basedOn w:val="190"/>
    <w:qFormat/>
    <w:uiPriority w:val="0"/>
  </w:style>
  <w:style w:type="paragraph" w:customStyle="1" w:styleId="262">
    <w:name w:val="SuppMedia"/>
    <w:basedOn w:val="190"/>
    <w:qFormat/>
    <w:uiPriority w:val="0"/>
  </w:style>
  <w:style w:type="paragraph" w:customStyle="1" w:styleId="263">
    <w:name w:val="AdditionalInfoHead"/>
    <w:basedOn w:val="119"/>
    <w:qFormat/>
    <w:uiPriority w:val="0"/>
  </w:style>
  <w:style w:type="paragraph" w:customStyle="1" w:styleId="264">
    <w:name w:val="AdditionalInfo"/>
    <w:basedOn w:val="190"/>
    <w:qFormat/>
    <w:uiPriority w:val="0"/>
  </w:style>
  <w:style w:type="paragraph" w:customStyle="1" w:styleId="265">
    <w:name w:val="Feature"/>
    <w:basedOn w:val="154"/>
    <w:qFormat/>
    <w:uiPriority w:val="0"/>
  </w:style>
  <w:style w:type="paragraph" w:customStyle="1" w:styleId="266">
    <w:name w:val="AltTitle"/>
    <w:basedOn w:val="125"/>
    <w:qFormat/>
    <w:uiPriority w:val="0"/>
  </w:style>
  <w:style w:type="paragraph" w:customStyle="1" w:styleId="267">
    <w:name w:val="AltSubTitle"/>
    <w:basedOn w:val="56"/>
    <w:qFormat/>
    <w:uiPriority w:val="0"/>
  </w:style>
  <w:style w:type="paragraph" w:customStyle="1" w:styleId="268">
    <w:name w:val="SelfCitation"/>
    <w:basedOn w:val="190"/>
    <w:qFormat/>
    <w:uiPriority w:val="0"/>
  </w:style>
  <w:style w:type="character" w:customStyle="1" w:styleId="269">
    <w:name w:val="副标题 字符"/>
    <w:basedOn w:val="78"/>
    <w:link w:val="56"/>
    <w:qFormat/>
    <w:uiPriority w:val="11"/>
    <w:rPr>
      <w:rFonts w:ascii="Linux Biolinum" w:hAnsi="Linux Biolinum" w:eastAsiaTheme="majorEastAsia" w:cstheme="majorBidi"/>
      <w:iCs/>
      <w:sz w:val="24"/>
      <w:szCs w:val="24"/>
      <w:lang w:val="en-US" w:eastAsia="en-US"/>
    </w:rPr>
  </w:style>
  <w:style w:type="character" w:customStyle="1" w:styleId="270">
    <w:name w:val="ListTitle"/>
    <w:basedOn w:val="184"/>
    <w:qFormat/>
    <w:uiPriority w:val="1"/>
    <w:rPr>
      <w:rFonts w:ascii="Linux Biolinum" w:hAnsi="Linux Biolinum"/>
      <w:b/>
      <w:color w:val="auto"/>
      <w:sz w:val="18"/>
    </w:rPr>
  </w:style>
  <w:style w:type="character" w:customStyle="1" w:styleId="271">
    <w:name w:val="Isource"/>
    <w:basedOn w:val="270"/>
    <w:qFormat/>
    <w:uiPriority w:val="1"/>
    <w:rPr>
      <w:rFonts w:ascii="Linux Biolinum" w:hAnsi="Linux Biolinum"/>
      <w:color w:val="C0504D" w:themeColor="accent2"/>
      <w:sz w:val="18"/>
      <w14:textFill>
        <w14:solidFill>
          <w14:schemeClr w14:val="accent2"/>
        </w14:solidFill>
      </w14:textFill>
    </w:rPr>
  </w:style>
  <w:style w:type="paragraph" w:customStyle="1" w:styleId="272">
    <w:name w:val="FigSource"/>
    <w:basedOn w:val="1"/>
    <w:qFormat/>
    <w:uiPriority w:val="0"/>
  </w:style>
  <w:style w:type="paragraph" w:customStyle="1" w:styleId="273">
    <w:name w:val="Copyright"/>
    <w:basedOn w:val="1"/>
    <w:qFormat/>
    <w:uiPriority w:val="0"/>
  </w:style>
  <w:style w:type="paragraph" w:customStyle="1" w:styleId="274">
    <w:name w:val="InlineSupp"/>
    <w:basedOn w:val="1"/>
    <w:qFormat/>
    <w:uiPriority w:val="0"/>
  </w:style>
  <w:style w:type="paragraph" w:customStyle="1" w:styleId="275">
    <w:name w:val="SidebarQuote"/>
    <w:basedOn w:val="1"/>
    <w:qFormat/>
    <w:uiPriority w:val="0"/>
  </w:style>
  <w:style w:type="character" w:customStyle="1" w:styleId="276">
    <w:name w:val="AltName"/>
    <w:basedOn w:val="78"/>
    <w:qFormat/>
    <w:uiPriority w:val="1"/>
    <w:rPr>
      <w:color w:val="403152" w:themeColor="accent4" w:themeShade="80"/>
    </w:rPr>
  </w:style>
  <w:style w:type="paragraph" w:customStyle="1" w:styleId="277">
    <w:name w:val="StereoChemComp"/>
    <w:basedOn w:val="1"/>
    <w:qFormat/>
    <w:uiPriority w:val="0"/>
  </w:style>
  <w:style w:type="paragraph" w:customStyle="1" w:styleId="278">
    <w:name w:val="StereoChemForm"/>
    <w:basedOn w:val="1"/>
    <w:qFormat/>
    <w:uiPriority w:val="0"/>
  </w:style>
  <w:style w:type="paragraph" w:customStyle="1" w:styleId="279">
    <w:name w:val="StereoChemInfo"/>
    <w:basedOn w:val="1"/>
    <w:qFormat/>
    <w:uiPriority w:val="0"/>
  </w:style>
  <w:style w:type="paragraph" w:customStyle="1" w:styleId="280">
    <w:name w:val="MTDisplayEquation"/>
    <w:basedOn w:val="1"/>
    <w:next w:val="1"/>
    <w:link w:val="281"/>
    <w:qFormat/>
    <w:uiPriority w:val="0"/>
    <w:pPr>
      <w:tabs>
        <w:tab w:val="center" w:pos="4820"/>
        <w:tab w:val="right" w:pos="9640"/>
      </w:tabs>
      <w:spacing w:line="480" w:lineRule="auto"/>
    </w:pPr>
  </w:style>
  <w:style w:type="character" w:customStyle="1" w:styleId="281">
    <w:name w:val="MTDisplayEquation Char"/>
    <w:basedOn w:val="78"/>
    <w:link w:val="280"/>
    <w:qFormat/>
    <w:uiPriority w:val="0"/>
    <w:rPr>
      <w:rFonts w:asciiTheme="minorHAnsi" w:hAnsiTheme="minorHAnsi" w:eastAsiaTheme="minorHAnsi" w:cstheme="minorBidi"/>
      <w:sz w:val="22"/>
      <w:szCs w:val="22"/>
      <w:lang w:val="en-US" w:eastAsia="en-US"/>
    </w:rPr>
  </w:style>
  <w:style w:type="character" w:customStyle="1" w:styleId="282">
    <w:name w:val="MTConvertedEquation"/>
    <w:basedOn w:val="78"/>
    <w:qFormat/>
    <w:uiPriority w:val="0"/>
    <w:rPr>
      <w:sz w:val="28"/>
      <w:szCs w:val="28"/>
    </w:rPr>
  </w:style>
  <w:style w:type="character" w:customStyle="1" w:styleId="283">
    <w:name w:val="脚注文本 字符"/>
    <w:basedOn w:val="78"/>
    <w:link w:val="59"/>
    <w:qFormat/>
    <w:uiPriority w:val="0"/>
    <w:rPr>
      <w:rFonts w:ascii="Linux Libertine" w:hAnsi="Linux Libertine" w:eastAsiaTheme="minorHAnsi" w:cstheme="minorBidi"/>
      <w:sz w:val="14"/>
      <w:szCs w:val="22"/>
      <w:lang w:val="en-US" w:eastAsia="en-US"/>
    </w:rPr>
  </w:style>
  <w:style w:type="paragraph" w:customStyle="1" w:styleId="284">
    <w:name w:val="SIGPLAN Basic"/>
    <w:qFormat/>
    <w:uiPriority w:val="0"/>
    <w:pPr>
      <w:spacing w:line="200" w:lineRule="exact"/>
    </w:pPr>
    <w:rPr>
      <w:rFonts w:ascii="Times New Roman" w:hAnsi="Times New Roman" w:eastAsia="Times New Roman" w:cs="Times New Roman"/>
      <w:sz w:val="18"/>
      <w:lang w:val="en-US" w:eastAsia="en-US" w:bidi="ar-SA"/>
    </w:rPr>
  </w:style>
  <w:style w:type="paragraph" w:customStyle="1" w:styleId="285">
    <w:name w:val="SIGPLAN Section heading"/>
    <w:basedOn w:val="284"/>
    <w:next w:val="286"/>
    <w:qFormat/>
    <w:uiPriority w:val="0"/>
    <w:pPr>
      <w:keepNext/>
      <w:numPr>
        <w:ilvl w:val="0"/>
        <w:numId w:val="13"/>
      </w:numPr>
      <w:suppressAutoHyphens/>
      <w:spacing w:before="120" w:after="100" w:line="260" w:lineRule="exact"/>
      <w:outlineLvl w:val="0"/>
    </w:pPr>
    <w:rPr>
      <w:b/>
      <w:sz w:val="22"/>
    </w:rPr>
  </w:style>
  <w:style w:type="paragraph" w:customStyle="1" w:styleId="286">
    <w:name w:val="SIGPLAN Paragraph 1"/>
    <w:basedOn w:val="284"/>
    <w:next w:val="287"/>
    <w:qFormat/>
    <w:uiPriority w:val="0"/>
    <w:pPr>
      <w:jc w:val="both"/>
    </w:pPr>
  </w:style>
  <w:style w:type="paragraph" w:customStyle="1" w:styleId="287">
    <w:name w:val="SIGPLAN Paragraph"/>
    <w:basedOn w:val="286"/>
    <w:qFormat/>
    <w:uiPriority w:val="0"/>
    <w:pPr>
      <w:ind w:firstLine="240"/>
    </w:pPr>
  </w:style>
  <w:style w:type="paragraph" w:customStyle="1" w:styleId="288">
    <w:name w:val="SIGPLAN Acknowledgments heading"/>
    <w:basedOn w:val="285"/>
    <w:next w:val="286"/>
    <w:qFormat/>
    <w:uiPriority w:val="0"/>
    <w:pPr>
      <w:numPr>
        <w:ilvl w:val="0"/>
        <w:numId w:val="14"/>
      </w:numPr>
    </w:pPr>
  </w:style>
  <w:style w:type="paragraph" w:customStyle="1" w:styleId="289">
    <w:name w:val="SIGPLAN Abstract heading"/>
    <w:basedOn w:val="288"/>
    <w:next w:val="286"/>
    <w:qFormat/>
    <w:uiPriority w:val="0"/>
    <w:pPr>
      <w:numPr>
        <w:ilvl w:val="0"/>
        <w:numId w:val="15"/>
      </w:numPr>
      <w:spacing w:before="0" w:line="240" w:lineRule="exact"/>
    </w:pPr>
  </w:style>
  <w:style w:type="paragraph" w:customStyle="1" w:styleId="290">
    <w:name w:val="SIGPLAN Appendix heading"/>
    <w:basedOn w:val="285"/>
    <w:next w:val="286"/>
    <w:qFormat/>
    <w:uiPriority w:val="0"/>
    <w:pPr>
      <w:numPr>
        <w:ilvl w:val="0"/>
        <w:numId w:val="16"/>
      </w:numPr>
    </w:pPr>
  </w:style>
  <w:style w:type="paragraph" w:customStyle="1" w:styleId="291">
    <w:name w:val="SIGPLAN Author name"/>
    <w:basedOn w:val="1"/>
    <w:next w:val="292"/>
    <w:qFormat/>
    <w:uiPriority w:val="0"/>
    <w:pPr>
      <w:suppressAutoHyphens/>
      <w:spacing w:after="20" w:line="260" w:lineRule="exact"/>
      <w:jc w:val="center"/>
    </w:pPr>
  </w:style>
  <w:style w:type="paragraph" w:customStyle="1" w:styleId="292">
    <w:name w:val="SIGPLAN Author affiliation"/>
    <w:basedOn w:val="291"/>
    <w:next w:val="293"/>
    <w:qFormat/>
    <w:uiPriority w:val="0"/>
    <w:pPr>
      <w:spacing w:before="100" w:after="0" w:line="200" w:lineRule="exact"/>
      <w:contextualSpacing/>
    </w:pPr>
    <w:rPr>
      <w:szCs w:val="18"/>
    </w:rPr>
  </w:style>
  <w:style w:type="paragraph" w:customStyle="1" w:styleId="293">
    <w:name w:val="SIGPLAN Author email"/>
    <w:basedOn w:val="292"/>
    <w:next w:val="284"/>
    <w:qFormat/>
    <w:uiPriority w:val="0"/>
    <w:pPr>
      <w:spacing w:before="40"/>
      <w:contextualSpacing w:val="0"/>
    </w:pPr>
    <w:rPr>
      <w:rFonts w:ascii="Trebuchet MS" w:hAnsi="Trebuchet MS"/>
      <w:sz w:val="16"/>
    </w:rPr>
  </w:style>
  <w:style w:type="character" w:customStyle="1" w:styleId="294">
    <w:name w:val="SIGPLAN Code"/>
    <w:basedOn w:val="78"/>
    <w:qFormat/>
    <w:uiPriority w:val="0"/>
    <w:rPr>
      <w:rFonts w:ascii="Lucida Console" w:hAnsi="Lucida Console"/>
      <w:sz w:val="16"/>
    </w:rPr>
  </w:style>
  <w:style w:type="character" w:customStyle="1" w:styleId="295">
    <w:name w:val="SIGPLAN Computer"/>
    <w:basedOn w:val="78"/>
    <w:qFormat/>
    <w:uiPriority w:val="0"/>
    <w:rPr>
      <w:rFonts w:ascii="Trebuchet MS" w:hAnsi="Trebuchet MS"/>
      <w:sz w:val="16"/>
    </w:rPr>
  </w:style>
  <w:style w:type="paragraph" w:customStyle="1" w:styleId="296">
    <w:name w:val="SIGPLAN Copyright notice"/>
    <w:basedOn w:val="284"/>
    <w:qFormat/>
    <w:uiPriority w:val="0"/>
    <w:pPr>
      <w:suppressAutoHyphens/>
      <w:spacing w:line="160" w:lineRule="exact"/>
      <w:jc w:val="both"/>
    </w:pPr>
    <w:rPr>
      <w:sz w:val="14"/>
    </w:rPr>
  </w:style>
  <w:style w:type="character" w:customStyle="1" w:styleId="297">
    <w:name w:val="SIGPLAN Emphasize"/>
    <w:qFormat/>
    <w:uiPriority w:val="0"/>
    <w:rPr>
      <w:i/>
    </w:rPr>
  </w:style>
  <w:style w:type="paragraph" w:customStyle="1" w:styleId="298">
    <w:name w:val="SIGPLAN Enunciation"/>
    <w:basedOn w:val="286"/>
    <w:next w:val="286"/>
    <w:qFormat/>
    <w:uiPriority w:val="0"/>
    <w:pPr>
      <w:spacing w:before="140" w:after="140"/>
    </w:pPr>
  </w:style>
  <w:style w:type="character" w:customStyle="1" w:styleId="299">
    <w:name w:val="SIGPLAN Enunciation caption"/>
    <w:basedOn w:val="78"/>
    <w:qFormat/>
    <w:uiPriority w:val="0"/>
    <w:rPr>
      <w:smallCaps/>
    </w:rPr>
  </w:style>
  <w:style w:type="paragraph" w:customStyle="1" w:styleId="300">
    <w:name w:val="SIGPLAN Equation"/>
    <w:basedOn w:val="286"/>
    <w:next w:val="286"/>
    <w:qFormat/>
    <w:uiPriority w:val="0"/>
    <w:pPr>
      <w:tabs>
        <w:tab w:val="center" w:pos="2400"/>
        <w:tab w:val="right" w:pos="4800"/>
      </w:tabs>
      <w:spacing w:before="100" w:after="100"/>
      <w:contextualSpacing/>
      <w:jc w:val="center"/>
    </w:pPr>
  </w:style>
  <w:style w:type="paragraph" w:customStyle="1" w:styleId="301">
    <w:name w:val="SIGPLAN Equation number"/>
    <w:basedOn w:val="300"/>
    <w:qFormat/>
    <w:uiPriority w:val="0"/>
    <w:pPr>
      <w:jc w:val="right"/>
    </w:pPr>
  </w:style>
  <w:style w:type="paragraph" w:customStyle="1" w:styleId="302">
    <w:name w:val="SIGPLAN Figure caption"/>
    <w:basedOn w:val="286"/>
    <w:qFormat/>
    <w:uiPriority w:val="0"/>
    <w:pPr>
      <w:spacing w:before="20"/>
      <w:jc w:val="left"/>
    </w:pPr>
  </w:style>
  <w:style w:type="paragraph" w:customStyle="1" w:styleId="303">
    <w:name w:val="SIGPLAN List paragraph"/>
    <w:basedOn w:val="286"/>
    <w:qFormat/>
    <w:uiPriority w:val="0"/>
    <w:pPr>
      <w:spacing w:before="80" w:after="80"/>
      <w:ind w:left="260"/>
    </w:pPr>
  </w:style>
  <w:style w:type="paragraph" w:customStyle="1" w:styleId="304">
    <w:name w:val="SIGPLAN List item"/>
    <w:basedOn w:val="303"/>
    <w:qFormat/>
    <w:uiPriority w:val="0"/>
    <w:pPr>
      <w:ind w:left="0"/>
    </w:pPr>
  </w:style>
  <w:style w:type="character" w:customStyle="1" w:styleId="305">
    <w:name w:val="SIGPLAN Paragraph heading"/>
    <w:qFormat/>
    <w:uiPriority w:val="0"/>
    <w:rPr>
      <w:b/>
      <w:i/>
    </w:rPr>
  </w:style>
  <w:style w:type="paragraph" w:customStyle="1" w:styleId="306">
    <w:name w:val="SIGPLAN Paragraph/Subparagraph heading"/>
    <w:basedOn w:val="286"/>
    <w:next w:val="287"/>
    <w:qFormat/>
    <w:uiPriority w:val="0"/>
    <w:pPr>
      <w:spacing w:before="140"/>
      <w:outlineLvl w:val="3"/>
    </w:pPr>
  </w:style>
  <w:style w:type="paragraph" w:customStyle="1" w:styleId="307">
    <w:name w:val="SIGPLAN Reference"/>
    <w:basedOn w:val="286"/>
    <w:qFormat/>
    <w:uiPriority w:val="0"/>
    <w:pPr>
      <w:spacing w:after="80" w:line="180" w:lineRule="exact"/>
      <w:ind w:left="340" w:hanging="340"/>
    </w:pPr>
    <w:rPr>
      <w:sz w:val="16"/>
    </w:rPr>
  </w:style>
  <w:style w:type="paragraph" w:customStyle="1" w:styleId="308">
    <w:name w:val="SIGPLAN References heading"/>
    <w:basedOn w:val="288"/>
    <w:next w:val="307"/>
    <w:qFormat/>
    <w:uiPriority w:val="0"/>
    <w:pPr>
      <w:numPr>
        <w:numId w:val="17"/>
      </w:numPr>
    </w:pPr>
  </w:style>
  <w:style w:type="character" w:customStyle="1" w:styleId="309">
    <w:name w:val="SIGPLAN Subparagraph heading"/>
    <w:qFormat/>
    <w:uiPriority w:val="0"/>
    <w:rPr>
      <w:i/>
    </w:rPr>
  </w:style>
  <w:style w:type="paragraph" w:customStyle="1" w:styleId="310">
    <w:name w:val="SIGPLAN Subsection heading"/>
    <w:basedOn w:val="285"/>
    <w:next w:val="286"/>
    <w:qFormat/>
    <w:uiPriority w:val="0"/>
    <w:pPr>
      <w:numPr>
        <w:numId w:val="0"/>
      </w:numPr>
      <w:spacing w:before="180" w:line="200" w:lineRule="exact"/>
      <w:outlineLvl w:val="1"/>
    </w:pPr>
    <w:rPr>
      <w:sz w:val="18"/>
    </w:rPr>
  </w:style>
  <w:style w:type="paragraph" w:customStyle="1" w:styleId="311">
    <w:name w:val="SIGPLAN Sub-subsection heading"/>
    <w:basedOn w:val="310"/>
    <w:next w:val="286"/>
    <w:qFormat/>
    <w:uiPriority w:val="0"/>
    <w:pPr>
      <w:outlineLvl w:val="2"/>
    </w:pPr>
  </w:style>
  <w:style w:type="paragraph" w:customStyle="1" w:styleId="312">
    <w:name w:val="SIGPLAN Title"/>
    <w:basedOn w:val="284"/>
    <w:qFormat/>
    <w:uiPriority w:val="0"/>
    <w:pPr>
      <w:suppressAutoHyphens/>
      <w:spacing w:line="400" w:lineRule="exact"/>
      <w:jc w:val="center"/>
    </w:pPr>
    <w:rPr>
      <w:b/>
      <w:sz w:val="36"/>
    </w:rPr>
  </w:style>
  <w:style w:type="paragraph" w:customStyle="1" w:styleId="313">
    <w:name w:val="SIGPLAN Subtitle"/>
    <w:basedOn w:val="312"/>
    <w:next w:val="284"/>
    <w:qFormat/>
    <w:uiPriority w:val="0"/>
    <w:pPr>
      <w:spacing w:before="120" w:line="360" w:lineRule="exact"/>
    </w:pPr>
    <w:rPr>
      <w:sz w:val="28"/>
    </w:rPr>
  </w:style>
  <w:style w:type="paragraph" w:customStyle="1" w:styleId="314">
    <w:name w:val="SIGPLAN Table caption"/>
    <w:basedOn w:val="302"/>
    <w:qFormat/>
    <w:uiPriority w:val="0"/>
    <w:pPr>
      <w:spacing w:before="0" w:after="20"/>
    </w:pPr>
  </w:style>
  <w:style w:type="paragraph" w:customStyle="1" w:styleId="315">
    <w:name w:val="Address"/>
    <w:qFormat/>
    <w:uiPriority w:val="0"/>
    <w:pPr>
      <w:spacing w:before="240" w:after="240" w:line="560" w:lineRule="exact"/>
      <w:ind w:left="720" w:right="720"/>
      <w:contextualSpacing/>
    </w:pPr>
    <w:rPr>
      <w:rFonts w:ascii="Cambria Math" w:hAnsi="Cambria Math" w:eastAsia="Times New Roman" w:cs="Times New Roman"/>
      <w:color w:val="244061"/>
      <w:sz w:val="24"/>
      <w:lang w:val="en-US" w:eastAsia="en-US" w:bidi="ar-SA"/>
    </w:rPr>
  </w:style>
  <w:style w:type="paragraph" w:customStyle="1" w:styleId="316">
    <w:name w:val="Algorithm"/>
    <w:basedOn w:val="1"/>
    <w:qFormat/>
    <w:uiPriority w:val="0"/>
  </w:style>
  <w:style w:type="paragraph" w:customStyle="1" w:styleId="317">
    <w:name w:val="Annotation"/>
    <w:basedOn w:val="1"/>
    <w:qFormat/>
    <w:uiPriority w:val="0"/>
    <w:rPr>
      <w:sz w:val="20"/>
    </w:rPr>
  </w:style>
  <w:style w:type="paragraph" w:customStyle="1" w:styleId="318">
    <w:name w:val="Answer"/>
    <w:qFormat/>
    <w:uiPriority w:val="0"/>
    <w:pPr>
      <w:tabs>
        <w:tab w:val="left" w:pos="720"/>
      </w:tabs>
      <w:spacing w:line="560" w:lineRule="exact"/>
      <w:ind w:left="720" w:hanging="720"/>
      <w:contextualSpacing/>
    </w:pPr>
    <w:rPr>
      <w:rFonts w:ascii="Cambria Math" w:hAnsi="Cambria Math" w:eastAsia="Times New Roman" w:cs="Times New Roman"/>
      <w:color w:val="8B4552"/>
      <w:sz w:val="24"/>
      <w:lang w:val="en-US" w:eastAsia="en-US" w:bidi="ar-SA"/>
    </w:rPr>
  </w:style>
  <w:style w:type="paragraph" w:customStyle="1" w:styleId="319">
    <w:name w:val="AppendixNumber"/>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20">
    <w:name w:val="Assessment"/>
    <w:qFormat/>
    <w:uiPriority w:val="0"/>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bidi="ar-SA"/>
    </w:rPr>
  </w:style>
  <w:style w:type="paragraph" w:customStyle="1" w:styleId="321">
    <w:name w:val="AuthInfo"/>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22">
    <w:name w:val="AuthorBioHead"/>
    <w:qFormat/>
    <w:uiPriority w:val="0"/>
    <w:pPr>
      <w:spacing w:after="200" w:line="276" w:lineRule="auto"/>
    </w:pPr>
    <w:rPr>
      <w:rFonts w:ascii="Times New Roman" w:hAnsi="Times New Roman" w:eastAsiaTheme="minorHAnsi" w:cstheme="minorBidi"/>
      <w:sz w:val="28"/>
      <w:szCs w:val="22"/>
      <w:lang w:val="en-US" w:eastAsia="en-US" w:bidi="ar-SA"/>
    </w:rPr>
  </w:style>
  <w:style w:type="paragraph" w:customStyle="1" w:styleId="323">
    <w:name w:val="Bib_LaTex"/>
    <w:qFormat/>
    <w:uiPriority w:val="0"/>
    <w:pPr>
      <w:spacing w:after="200" w:line="276" w:lineRule="auto"/>
    </w:pPr>
    <w:rPr>
      <w:rFonts w:ascii="Times New Roman" w:hAnsi="Times New Roman" w:eastAsiaTheme="minorHAnsi" w:cstheme="minorBidi"/>
      <w:sz w:val="22"/>
      <w:szCs w:val="22"/>
      <w:lang w:val="en-US" w:eastAsia="en-US" w:bidi="ar-SA"/>
    </w:rPr>
  </w:style>
  <w:style w:type="paragraph" w:customStyle="1" w:styleId="324">
    <w:name w:val="Blurb"/>
    <w:basedOn w:val="1"/>
    <w:qFormat/>
    <w:uiPriority w:val="0"/>
    <w:pPr>
      <w:spacing w:after="240" w:line="360" w:lineRule="exact"/>
      <w:ind w:left="1440" w:right="1440"/>
    </w:pPr>
    <w:rPr>
      <w:rFonts w:ascii="Arial Unicode MS" w:hAnsi="Arial Unicode MS"/>
      <w:szCs w:val="20"/>
      <w:lang w:val="en-GB"/>
    </w:rPr>
  </w:style>
  <w:style w:type="character" w:customStyle="1" w:styleId="325">
    <w:name w:val="BookSeries"/>
    <w:qFormat/>
    <w:uiPriority w:val="1"/>
  </w:style>
  <w:style w:type="paragraph" w:customStyle="1" w:styleId="326">
    <w:name w:val="BoxHead1"/>
    <w:basedOn w:val="144"/>
    <w:qFormat/>
    <w:uiPriority w:val="0"/>
  </w:style>
  <w:style w:type="paragraph" w:customStyle="1" w:styleId="327">
    <w:name w:val="BoxHead2"/>
    <w:basedOn w:val="145"/>
    <w:qFormat/>
    <w:uiPriority w:val="0"/>
  </w:style>
  <w:style w:type="paragraph" w:customStyle="1" w:styleId="328">
    <w:name w:val="BoxHead3"/>
    <w:basedOn w:val="146"/>
    <w:qFormat/>
    <w:uiPriority w:val="0"/>
  </w:style>
  <w:style w:type="paragraph" w:customStyle="1" w:styleId="329">
    <w:name w:val="BoxKeyword"/>
    <w:qFormat/>
    <w:uiPriority w:val="0"/>
    <w:pPr>
      <w:spacing w:after="200" w:line="276" w:lineRule="auto"/>
    </w:pPr>
    <w:rPr>
      <w:rFonts w:ascii="Times New Roman" w:hAnsi="Times New Roman" w:eastAsiaTheme="minorHAnsi" w:cstheme="minorBidi"/>
      <w:sz w:val="24"/>
      <w:szCs w:val="22"/>
      <w:lang w:val="en-US" w:eastAsia="en-US" w:bidi="ar-SA"/>
    </w:rPr>
  </w:style>
  <w:style w:type="paragraph" w:customStyle="1" w:styleId="330">
    <w:name w:val="Break"/>
    <w:basedOn w:val="1"/>
    <w:qFormat/>
    <w:uiPriority w:val="0"/>
    <w:pPr>
      <w:shd w:val="thinReverseDiagStripe" w:color="auto" w:fill="auto"/>
      <w:spacing w:after="120" w:line="560" w:lineRule="exact"/>
      <w:jc w:val="center"/>
    </w:pPr>
    <w:rPr>
      <w:rFonts w:ascii="Cambria Math" w:hAnsi="Cambria Math"/>
      <w:szCs w:val="20"/>
    </w:rPr>
  </w:style>
  <w:style w:type="paragraph" w:customStyle="1" w:styleId="331">
    <w:name w:val="Chapter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332">
    <w:name w:val="ChapterEnd"/>
    <w:basedOn w:val="1"/>
    <w:qFormat/>
    <w:uiPriority w:val="0"/>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333">
    <w:name w:val="ChapterNumber"/>
    <w:basedOn w:val="1"/>
    <w:next w:val="1"/>
    <w:qFormat/>
    <w:uiPriority w:val="0"/>
    <w:pPr>
      <w:keepNext/>
      <w:keepLines/>
      <w:widowControl w:val="0"/>
      <w:spacing w:before="360" w:after="120" w:line="560" w:lineRule="exact"/>
    </w:pPr>
    <w:rPr>
      <w:rFonts w:ascii="Arial Unicode MS" w:hAnsi="Arial Unicode MS"/>
      <w:b/>
      <w:i/>
      <w:sz w:val="36"/>
      <w:szCs w:val="20"/>
    </w:rPr>
  </w:style>
  <w:style w:type="paragraph" w:customStyle="1" w:styleId="334">
    <w:name w:val="ChapterTitle"/>
    <w:basedOn w:val="333"/>
    <w:qFormat/>
    <w:uiPriority w:val="0"/>
    <w:rPr>
      <w:i w:val="0"/>
      <w:sz w:val="40"/>
    </w:rPr>
  </w:style>
  <w:style w:type="paragraph" w:customStyle="1" w:styleId="335">
    <w:name w:val="ChapterSubTitle"/>
    <w:basedOn w:val="334"/>
    <w:next w:val="1"/>
    <w:qFormat/>
    <w:uiPriority w:val="0"/>
    <w:pPr>
      <w:spacing w:before="0"/>
    </w:pPr>
    <w:rPr>
      <w:b w:val="0"/>
      <w:i/>
      <w:sz w:val="36"/>
    </w:rPr>
  </w:style>
  <w:style w:type="paragraph" w:customStyle="1" w:styleId="336">
    <w:name w:val="ChemFormula"/>
    <w:basedOn w:val="1"/>
    <w:qFormat/>
    <w:uiPriority w:val="0"/>
  </w:style>
  <w:style w:type="paragraph" w:customStyle="1" w:styleId="337">
    <w:name w:val="ChemFormulaUnnum"/>
    <w:basedOn w:val="1"/>
    <w:qFormat/>
    <w:uiPriority w:val="0"/>
  </w:style>
  <w:style w:type="paragraph" w:customStyle="1" w:styleId="338">
    <w:name w:val="Chemistry"/>
    <w:basedOn w:val="1"/>
    <w:qFormat/>
    <w:uiPriority w:val="0"/>
    <w:pPr>
      <w:tabs>
        <w:tab w:val="right" w:pos="8640"/>
      </w:tabs>
      <w:spacing w:line="560" w:lineRule="exact"/>
      <w:ind w:left="1440" w:right="720" w:hanging="720"/>
      <w:jc w:val="center"/>
    </w:pPr>
    <w:rPr>
      <w:rFonts w:ascii="Cambria Math" w:hAnsi="Cambria Math"/>
      <w:color w:val="006666"/>
      <w:szCs w:val="20"/>
      <w:lang w:val="en-GB"/>
    </w:rPr>
  </w:style>
  <w:style w:type="character" w:customStyle="1" w:styleId="339">
    <w:name w:val="CJK"/>
    <w:qFormat/>
    <w:uiPriority w:val="1"/>
  </w:style>
  <w:style w:type="paragraph" w:customStyle="1" w:styleId="340">
    <w:name w:val="ClientTag"/>
    <w:basedOn w:val="1"/>
    <w:qFormat/>
    <w:uiPriority w:val="0"/>
  </w:style>
  <w:style w:type="paragraph" w:customStyle="1" w:styleId="341">
    <w:name w:val="Contributor"/>
    <w:basedOn w:val="1"/>
    <w:qFormat/>
    <w:uiPriority w:val="0"/>
    <w:pPr>
      <w:keepLines/>
      <w:spacing w:after="120" w:line="360" w:lineRule="exact"/>
      <w:contextualSpacing/>
      <w:jc w:val="center"/>
    </w:pPr>
    <w:rPr>
      <w:rFonts w:ascii="Arial Unicode MS" w:hAnsi="Arial Unicode MS"/>
      <w:sz w:val="28"/>
      <w:szCs w:val="20"/>
    </w:rPr>
  </w:style>
  <w:style w:type="character" w:customStyle="1" w:styleId="342">
    <w:name w:val="Correct"/>
    <w:basedOn w:val="78"/>
    <w:qFormat/>
    <w:uiPriority w:val="1"/>
    <w:rPr>
      <w:b/>
      <w:color w:val="0070C0"/>
    </w:rPr>
  </w:style>
  <w:style w:type="paragraph" w:customStyle="1" w:styleId="343">
    <w:name w:val="Definition"/>
    <w:basedOn w:val="1"/>
    <w:qFormat/>
    <w:uiPriority w:val="0"/>
    <w:pPr>
      <w:tabs>
        <w:tab w:val="right" w:pos="8640"/>
      </w:tabs>
      <w:spacing w:line="560" w:lineRule="exact"/>
      <w:ind w:left="720" w:hanging="720"/>
    </w:pPr>
    <w:rPr>
      <w:rFonts w:ascii="Cambria Math" w:hAnsi="Cambria Math"/>
      <w:color w:val="006666"/>
      <w:szCs w:val="20"/>
    </w:rPr>
  </w:style>
  <w:style w:type="paragraph" w:customStyle="1" w:styleId="344">
    <w:name w:val="Dialogue"/>
    <w:basedOn w:val="1"/>
    <w:qFormat/>
    <w:uiPriority w:val="0"/>
    <w:pPr>
      <w:tabs>
        <w:tab w:val="left" w:pos="2880"/>
      </w:tabs>
      <w:spacing w:line="560" w:lineRule="exact"/>
      <w:ind w:left="2880" w:right="720" w:hanging="2160"/>
      <w:contextualSpacing/>
    </w:pPr>
    <w:rPr>
      <w:rFonts w:ascii="Cambria Math" w:hAnsi="Cambria Math"/>
      <w:szCs w:val="20"/>
      <w:lang w:val="en-GB"/>
    </w:rPr>
  </w:style>
  <w:style w:type="paragraph" w:customStyle="1" w:styleId="345">
    <w:name w:val="Dictionary"/>
    <w:basedOn w:val="1"/>
    <w:qFormat/>
    <w:uiPriority w:val="0"/>
    <w:pPr>
      <w:tabs>
        <w:tab w:val="right" w:pos="720"/>
        <w:tab w:val="left" w:pos="1440"/>
        <w:tab w:val="left" w:pos="2160"/>
        <w:tab w:val="left" w:pos="2880"/>
        <w:tab w:val="right" w:leader="dot" w:pos="8640"/>
      </w:tabs>
      <w:spacing w:line="360" w:lineRule="exact"/>
    </w:pPr>
    <w:rPr>
      <w:rFonts w:ascii="Cambria Math" w:hAnsi="Cambria Math"/>
      <w:color w:val="007A37"/>
      <w:szCs w:val="20"/>
      <w:lang w:val="en-GB"/>
    </w:rPr>
  </w:style>
  <w:style w:type="paragraph" w:customStyle="1" w:styleId="346">
    <w:name w:val="Disclosure"/>
    <w:basedOn w:val="190"/>
    <w:qFormat/>
    <w:uiPriority w:val="0"/>
  </w:style>
  <w:style w:type="paragraph" w:customStyle="1" w:styleId="347">
    <w:name w:val="DisclosureHead"/>
    <w:basedOn w:val="119"/>
    <w:qFormat/>
    <w:uiPriority w:val="0"/>
  </w:style>
  <w:style w:type="paragraph" w:customStyle="1" w:styleId="348">
    <w:name w:val="Editors"/>
    <w:basedOn w:val="1"/>
    <w:qFormat/>
    <w:uiPriority w:val="0"/>
    <w:pPr>
      <w:spacing w:after="200" w:line="276" w:lineRule="auto"/>
    </w:pPr>
    <w:rPr>
      <w:rFonts w:asciiTheme="minorHAnsi" w:hAnsiTheme="minorHAnsi"/>
      <w:sz w:val="22"/>
    </w:rPr>
  </w:style>
  <w:style w:type="character" w:customStyle="1" w:styleId="349">
    <w:name w:val="EpreprintDate"/>
    <w:basedOn w:val="78"/>
    <w:qFormat/>
    <w:uiPriority w:val="1"/>
    <w:rPr>
      <w:shd w:val="clear" w:color="auto" w:fill="B8CCE4" w:themeFill="accent1" w:themeFillTint="66"/>
    </w:rPr>
  </w:style>
  <w:style w:type="character" w:customStyle="1" w:styleId="350">
    <w:name w:val="EqnCount"/>
    <w:basedOn w:val="78"/>
    <w:qFormat/>
    <w:uiPriority w:val="1"/>
    <w:rPr>
      <w:color w:val="0000FF"/>
    </w:rPr>
  </w:style>
  <w:style w:type="character" w:customStyle="1" w:styleId="351">
    <w:name w:val="eSlide"/>
    <w:basedOn w:val="78"/>
    <w:qFormat/>
    <w:uiPriority w:val="1"/>
    <w:rPr>
      <w:color w:val="FF0000"/>
    </w:rPr>
  </w:style>
  <w:style w:type="paragraph" w:customStyle="1" w:styleId="352">
    <w:name w:val="Exampl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b/>
      <w:color w:val="660033"/>
      <w:sz w:val="28"/>
      <w:szCs w:val="20"/>
    </w:rPr>
  </w:style>
  <w:style w:type="paragraph" w:customStyle="1" w:styleId="353">
    <w:name w:val="Exampl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b/>
      <w:color w:val="660033"/>
      <w:sz w:val="28"/>
      <w:szCs w:val="20"/>
    </w:rPr>
  </w:style>
  <w:style w:type="paragraph" w:customStyle="1" w:styleId="354">
    <w:name w:val="Exercis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b/>
      <w:color w:val="660033"/>
      <w:sz w:val="28"/>
      <w:szCs w:val="20"/>
    </w:rPr>
  </w:style>
  <w:style w:type="paragraph" w:customStyle="1" w:styleId="355">
    <w:name w:val="Exercis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b/>
      <w:color w:val="660033"/>
      <w:sz w:val="28"/>
      <w:szCs w:val="20"/>
    </w:rPr>
  </w:style>
  <w:style w:type="paragraph" w:customStyle="1" w:styleId="356">
    <w:name w:val="ExerciseSection"/>
    <w:basedOn w:val="1"/>
    <w:qFormat/>
    <w:uiPriority w:val="0"/>
  </w:style>
  <w:style w:type="paragraph" w:customStyle="1" w:styleId="357">
    <w:name w:val="Explanation"/>
    <w:basedOn w:val="1"/>
    <w:qFormat/>
    <w:uiPriority w:val="0"/>
    <w:pPr>
      <w:spacing w:after="240" w:line="360" w:lineRule="auto"/>
    </w:pPr>
    <w:rPr>
      <w:color w:val="666633"/>
      <w:lang w:val="en-GB" w:bidi="ar-DZ"/>
    </w:rPr>
  </w:style>
  <w:style w:type="paragraph" w:customStyle="1" w:styleId="358">
    <w:name w:val="Extract"/>
    <w:basedOn w:val="1"/>
    <w:qFormat/>
    <w:uiPriority w:val="0"/>
    <w:pPr>
      <w:spacing w:before="120" w:after="120"/>
      <w:ind w:left="360" w:right="360"/>
      <w:contextualSpacing/>
    </w:pPr>
    <w:rPr>
      <w:rFonts w:cs="Linux Libertine"/>
      <w:szCs w:val="20"/>
    </w:rPr>
  </w:style>
  <w:style w:type="paragraph" w:customStyle="1" w:styleId="359">
    <w:name w:val="Extract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b/>
      <w:color w:val="660033"/>
      <w:sz w:val="28"/>
      <w:szCs w:val="20"/>
    </w:rPr>
  </w:style>
  <w:style w:type="paragraph" w:customStyle="1" w:styleId="360">
    <w:name w:val="Extract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b/>
      <w:color w:val="660033"/>
      <w:sz w:val="28"/>
      <w:szCs w:val="20"/>
    </w:rPr>
  </w:style>
  <w:style w:type="paragraph" w:customStyle="1" w:styleId="361">
    <w:name w:val="FeatureFixedTitle"/>
    <w:basedOn w:val="1"/>
    <w:qFormat/>
    <w:uiPriority w:val="0"/>
  </w:style>
  <w:style w:type="paragraph" w:customStyle="1" w:styleId="362">
    <w:name w:val="FeatureHead1"/>
    <w:basedOn w:val="1"/>
    <w:qFormat/>
    <w:uiPriority w:val="0"/>
  </w:style>
  <w:style w:type="paragraph" w:customStyle="1" w:styleId="363">
    <w:name w:val="FeatureHead2"/>
    <w:basedOn w:val="362"/>
    <w:qFormat/>
    <w:uiPriority w:val="0"/>
  </w:style>
  <w:style w:type="paragraph" w:customStyle="1" w:styleId="364">
    <w:name w:val="FeatureTitle"/>
    <w:basedOn w:val="154"/>
    <w:qFormat/>
    <w:uiPriority w:val="0"/>
  </w:style>
  <w:style w:type="paragraph" w:customStyle="1" w:styleId="365">
    <w:name w:val="FigCopyright"/>
    <w:basedOn w:val="1"/>
    <w:qFormat/>
    <w:uiPriority w:val="0"/>
  </w:style>
  <w:style w:type="character" w:customStyle="1" w:styleId="366">
    <w:name w:val="FigCount"/>
    <w:basedOn w:val="78"/>
    <w:qFormat/>
    <w:uiPriority w:val="1"/>
    <w:rPr>
      <w:color w:val="0000FF"/>
    </w:rPr>
  </w:style>
  <w:style w:type="paragraph" w:customStyle="1" w:styleId="367">
    <w:name w:val="FigKeyword"/>
    <w:basedOn w:val="1"/>
    <w:qFormat/>
    <w:uiPriority w:val="0"/>
  </w:style>
  <w:style w:type="paragraph" w:customStyle="1" w:styleId="368">
    <w:name w:val="FundingHead"/>
    <w:basedOn w:val="140"/>
    <w:qFormat/>
    <w:uiPriority w:val="0"/>
  </w:style>
  <w:style w:type="paragraph" w:customStyle="1" w:styleId="369">
    <w:name w:val="FundingPara"/>
    <w:basedOn w:val="368"/>
    <w:next w:val="142"/>
    <w:qFormat/>
    <w:uiPriority w:val="0"/>
  </w:style>
  <w:style w:type="paragraph" w:customStyle="1" w:styleId="370">
    <w:name w:val="Head6"/>
    <w:basedOn w:val="1"/>
    <w:qFormat/>
    <w:uiPriority w:val="0"/>
    <w:pPr>
      <w:keepNext/>
      <w:keepLines/>
      <w:widowControl w:val="0"/>
      <w:spacing w:after="120"/>
      <w:ind w:left="720"/>
      <w:outlineLvl w:val="5"/>
    </w:pPr>
    <w:rPr>
      <w:rFonts w:ascii="Linux Biolinum" w:hAnsi="Linux Biolinum" w:eastAsia="Arial Unicode MS"/>
      <w:szCs w:val="20"/>
    </w:rPr>
  </w:style>
  <w:style w:type="paragraph" w:customStyle="1" w:styleId="371">
    <w:name w:val="Hint"/>
    <w:basedOn w:val="1"/>
    <w:qFormat/>
    <w:uiPriority w:val="0"/>
    <w:pPr>
      <w:spacing w:line="360" w:lineRule="auto"/>
    </w:pPr>
    <w:rPr>
      <w:color w:val="993300"/>
      <w:lang w:val="en-GB" w:bidi="ar-DZ"/>
    </w:rPr>
  </w:style>
  <w:style w:type="paragraph" w:customStyle="1" w:styleId="372">
    <w:name w:val="Index1"/>
    <w:basedOn w:val="1"/>
    <w:qFormat/>
    <w:uiPriority w:val="0"/>
  </w:style>
  <w:style w:type="paragraph" w:customStyle="1" w:styleId="373">
    <w:name w:val="Index2"/>
    <w:basedOn w:val="1"/>
    <w:qFormat/>
    <w:uiPriority w:val="0"/>
    <w:pPr>
      <w:ind w:left="284"/>
    </w:pPr>
  </w:style>
  <w:style w:type="paragraph" w:customStyle="1" w:styleId="374">
    <w:name w:val="Index3"/>
    <w:basedOn w:val="1"/>
    <w:qFormat/>
    <w:uiPriority w:val="0"/>
    <w:pPr>
      <w:ind w:left="567"/>
    </w:pPr>
  </w:style>
  <w:style w:type="paragraph" w:customStyle="1" w:styleId="375">
    <w:name w:val="Index4"/>
    <w:basedOn w:val="1"/>
    <w:qFormat/>
    <w:uiPriority w:val="0"/>
    <w:pPr>
      <w:ind w:left="851"/>
    </w:pPr>
  </w:style>
  <w:style w:type="paragraph" w:customStyle="1" w:styleId="376">
    <w:name w:val="IndexHead"/>
    <w:basedOn w:val="1"/>
    <w:qFormat/>
    <w:uiPriority w:val="0"/>
  </w:style>
  <w:style w:type="paragraph" w:customStyle="1" w:styleId="377">
    <w:name w:val="Letter-ps"/>
    <w:basedOn w:val="1"/>
    <w:next w:val="1"/>
    <w:qFormat/>
    <w:uiPriority w:val="0"/>
  </w:style>
  <w:style w:type="paragraph" w:customStyle="1" w:styleId="378">
    <w:name w:val="MainHeading"/>
    <w:basedOn w:val="1"/>
    <w:qFormat/>
    <w:uiPriority w:val="0"/>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b/>
      <w:i/>
      <w:szCs w:val="20"/>
    </w:rPr>
  </w:style>
  <w:style w:type="paragraph" w:customStyle="1" w:styleId="379">
    <w:name w:val="MarginNote"/>
    <w:basedOn w:val="1"/>
    <w:qFormat/>
    <w:uiPriority w:val="0"/>
    <w:pPr>
      <w:spacing w:line="560" w:lineRule="exact"/>
      <w:ind w:left="-720"/>
    </w:pPr>
    <w:rPr>
      <w:rFonts w:ascii="Cambria Math" w:hAnsi="Cambria Math"/>
      <w:szCs w:val="20"/>
      <w:lang w:val="en-GB"/>
    </w:rPr>
  </w:style>
  <w:style w:type="paragraph" w:customStyle="1" w:styleId="380">
    <w:name w:val="MetadataHead"/>
    <w:basedOn w:val="1"/>
    <w:qFormat/>
    <w:uiPriority w:val="0"/>
    <w:rPr>
      <w:color w:val="558ED5" w:themeColor="text2" w:themeTint="99"/>
      <w:sz w:val="20"/>
      <w14:textFill>
        <w14:solidFill>
          <w14:schemeClr w14:val="tx2">
            <w14:lumMod w14:val="60000"/>
            <w14:lumOff w14:val="40000"/>
          </w14:schemeClr>
        </w14:solidFill>
      </w14:textFill>
    </w:rPr>
  </w:style>
  <w:style w:type="paragraph" w:customStyle="1" w:styleId="381">
    <w:name w:val="MiscText"/>
    <w:qFormat/>
    <w:uiPriority w:val="0"/>
    <w:pPr>
      <w:spacing w:after="200" w:line="276" w:lineRule="auto"/>
    </w:pPr>
    <w:rPr>
      <w:rFonts w:ascii="Times New Roman" w:hAnsi="Times New Roman" w:eastAsiaTheme="minorHAnsi" w:cstheme="minorBidi"/>
      <w:sz w:val="24"/>
      <w:szCs w:val="22"/>
      <w:lang w:val="en-US" w:eastAsia="en-US" w:bidi="ar-SA"/>
    </w:rPr>
  </w:style>
  <w:style w:type="character" w:customStyle="1" w:styleId="382">
    <w:name w:val="Orcid"/>
    <w:basedOn w:val="78"/>
    <w:qFormat/>
    <w:uiPriority w:val="1"/>
    <w:rPr>
      <w:color w:val="7030A0"/>
    </w:rPr>
  </w:style>
  <w:style w:type="paragraph" w:customStyle="1" w:styleId="383">
    <w:name w:val="Para_bib"/>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84">
    <w:name w:val="ParaFirst"/>
    <w:qFormat/>
    <w:uiPriority w:val="0"/>
    <w:pPr>
      <w:spacing w:before="360" w:line="560" w:lineRule="exact"/>
    </w:pPr>
    <w:rPr>
      <w:rFonts w:ascii="Cambria Math" w:hAnsi="Cambria Math" w:eastAsia="Times New Roman" w:cs="Times New Roman"/>
      <w:sz w:val="24"/>
      <w:lang w:val="en-US" w:eastAsia="en-US" w:bidi="ar-SA"/>
    </w:rPr>
  </w:style>
  <w:style w:type="paragraph" w:customStyle="1" w:styleId="385">
    <w:name w:val="Part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386">
    <w:name w:val="PartEnd"/>
    <w:basedOn w:val="385"/>
    <w:qFormat/>
    <w:uiPriority w:val="0"/>
    <w:pPr>
      <w:pBdr>
        <w:top w:val="none" w:color="auto" w:sz="0" w:space="0"/>
        <w:bottom w:val="thickThinSmallGap" w:color="auto" w:sz="24" w:space="1"/>
      </w:pBdr>
    </w:pPr>
  </w:style>
  <w:style w:type="paragraph" w:customStyle="1" w:styleId="387">
    <w:name w:val="PartNumber"/>
    <w:basedOn w:val="1"/>
    <w:next w:val="1"/>
    <w:qFormat/>
    <w:uiPriority w:val="0"/>
    <w:pPr>
      <w:keepNext/>
      <w:keepLines/>
      <w:spacing w:before="480" w:line="560" w:lineRule="exact"/>
      <w:jc w:val="center"/>
    </w:pPr>
    <w:rPr>
      <w:rFonts w:ascii="Arial Unicode MS" w:hAnsi="Arial Unicode MS"/>
      <w:sz w:val="48"/>
      <w:szCs w:val="20"/>
    </w:rPr>
  </w:style>
  <w:style w:type="paragraph" w:customStyle="1" w:styleId="388">
    <w:name w:val="PartTitle"/>
    <w:basedOn w:val="387"/>
    <w:next w:val="1"/>
    <w:qFormat/>
    <w:uiPriority w:val="0"/>
    <w:rPr>
      <w:b/>
    </w:rPr>
  </w:style>
  <w:style w:type="paragraph" w:customStyle="1" w:styleId="389">
    <w:name w:val="Prelims"/>
    <w:basedOn w:val="1"/>
    <w:qFormat/>
    <w:uiPriority w:val="0"/>
    <w:pPr>
      <w:tabs>
        <w:tab w:val="right" w:pos="720"/>
        <w:tab w:val="left" w:pos="1440"/>
        <w:tab w:val="left" w:pos="2160"/>
        <w:tab w:val="left" w:pos="2880"/>
        <w:tab w:val="right" w:leader="dot" w:pos="8640"/>
      </w:tabs>
      <w:spacing w:line="360" w:lineRule="exact"/>
    </w:pPr>
    <w:rPr>
      <w:rFonts w:ascii="Cambria Math" w:hAnsi="Cambria Math"/>
      <w:color w:val="000000"/>
      <w:szCs w:val="20"/>
    </w:rPr>
  </w:style>
  <w:style w:type="paragraph" w:customStyle="1" w:styleId="390">
    <w:name w:val="Proof"/>
    <w:basedOn w:val="1"/>
    <w:qFormat/>
    <w:uiPriority w:val="0"/>
    <w:pPr>
      <w:spacing w:line="560" w:lineRule="exact"/>
      <w:ind w:firstLine="720"/>
    </w:pPr>
    <w:rPr>
      <w:rFonts w:ascii="Cambria Math" w:hAnsi="Cambria Math"/>
      <w:szCs w:val="20"/>
      <w:lang w:val="en-GB"/>
    </w:rPr>
  </w:style>
  <w:style w:type="paragraph" w:customStyle="1" w:styleId="391">
    <w:name w:val="PublisherDate"/>
    <w:basedOn w:val="1"/>
    <w:qFormat/>
    <w:uiPriority w:val="0"/>
    <w:pPr>
      <w:spacing w:line="360" w:lineRule="exact"/>
      <w:contextualSpacing/>
      <w:jc w:val="center"/>
    </w:pPr>
    <w:rPr>
      <w:rFonts w:ascii="Arial Unicode MS" w:hAnsi="Arial Unicode MS"/>
      <w:color w:val="000000"/>
      <w:szCs w:val="20"/>
    </w:rPr>
  </w:style>
  <w:style w:type="paragraph" w:customStyle="1" w:styleId="392">
    <w:name w:val="Question"/>
    <w:basedOn w:val="1"/>
    <w:qFormat/>
    <w:uiPriority w:val="0"/>
    <w:pPr>
      <w:tabs>
        <w:tab w:val="left" w:pos="720"/>
      </w:tabs>
      <w:spacing w:line="560" w:lineRule="exact"/>
      <w:ind w:left="720" w:hanging="720"/>
      <w:contextualSpacing/>
    </w:pPr>
    <w:rPr>
      <w:rFonts w:ascii="Cambria Math" w:hAnsi="Cambria Math"/>
      <w:color w:val="4F272F"/>
      <w:szCs w:val="20"/>
    </w:rPr>
  </w:style>
  <w:style w:type="paragraph" w:customStyle="1" w:styleId="393">
    <w:name w:val="Question_Fillblank"/>
    <w:basedOn w:val="1"/>
    <w:qFormat/>
    <w:uiPriority w:val="0"/>
    <w:pPr>
      <w:spacing w:after="240"/>
    </w:pPr>
    <w:rPr>
      <w:lang w:val="en-GB" w:bidi="ar-DZ"/>
    </w:rPr>
  </w:style>
  <w:style w:type="paragraph" w:customStyle="1" w:styleId="394">
    <w:name w:val="Question_Match"/>
    <w:basedOn w:val="1"/>
    <w:qFormat/>
    <w:uiPriority w:val="0"/>
    <w:pPr>
      <w:spacing w:after="240"/>
    </w:pPr>
    <w:rPr>
      <w:lang w:val="en-GB" w:bidi="ar-DZ"/>
    </w:rPr>
  </w:style>
  <w:style w:type="paragraph" w:customStyle="1" w:styleId="395">
    <w:name w:val="Question_MultiCh"/>
    <w:basedOn w:val="1"/>
    <w:qFormat/>
    <w:uiPriority w:val="0"/>
    <w:pPr>
      <w:spacing w:after="240"/>
    </w:pPr>
    <w:rPr>
      <w:lang w:val="en-GB" w:bidi="ar-DZ"/>
    </w:rPr>
  </w:style>
  <w:style w:type="paragraph" w:customStyle="1" w:styleId="396">
    <w:name w:val="Question_TrueFalse"/>
    <w:basedOn w:val="1"/>
    <w:qFormat/>
    <w:uiPriority w:val="0"/>
    <w:pPr>
      <w:spacing w:after="240"/>
    </w:pPr>
    <w:rPr>
      <w:lang w:val="en-GB" w:bidi="ar-DZ"/>
    </w:rPr>
  </w:style>
  <w:style w:type="paragraph" w:customStyle="1" w:styleId="397">
    <w:name w:val="Quotation"/>
    <w:basedOn w:val="1"/>
    <w:qFormat/>
    <w:uiPriority w:val="0"/>
    <w:pPr>
      <w:jc w:val="center"/>
    </w:pPr>
    <w:rPr>
      <w:sz w:val="16"/>
    </w:rPr>
  </w:style>
  <w:style w:type="character" w:customStyle="1" w:styleId="398">
    <w:name w:val="RefCount"/>
    <w:basedOn w:val="78"/>
    <w:qFormat/>
    <w:uiPriority w:val="1"/>
    <w:rPr>
      <w:color w:val="0000FF"/>
    </w:rPr>
  </w:style>
  <w:style w:type="paragraph" w:customStyle="1" w:styleId="399">
    <w:name w:val="RefHead1"/>
    <w:basedOn w:val="200"/>
    <w:qFormat/>
    <w:uiPriority w:val="0"/>
    <w:pPr>
      <w:ind w:left="284"/>
    </w:pPr>
  </w:style>
  <w:style w:type="paragraph" w:customStyle="1" w:styleId="400">
    <w:name w:val="RefHead2"/>
    <w:basedOn w:val="200"/>
    <w:qFormat/>
    <w:uiPriority w:val="0"/>
    <w:pPr>
      <w:ind w:left="567"/>
    </w:pPr>
  </w:style>
  <w:style w:type="paragraph" w:customStyle="1" w:styleId="401">
    <w:name w:val="RefHead3"/>
    <w:basedOn w:val="200"/>
    <w:qFormat/>
    <w:uiPriority w:val="0"/>
    <w:pPr>
      <w:spacing w:before="30"/>
      <w:ind w:left="851"/>
    </w:pPr>
  </w:style>
  <w:style w:type="paragraph" w:customStyle="1" w:styleId="402">
    <w:name w:val="RelatedArticle"/>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403">
    <w:name w:val="RevisedDate1"/>
    <w:basedOn w:val="78"/>
    <w:qFormat/>
    <w:uiPriority w:val="1"/>
    <w:rPr>
      <w:color w:val="604A7B" w:themeColor="accent4" w:themeShade="BF"/>
    </w:rPr>
  </w:style>
  <w:style w:type="character" w:customStyle="1" w:styleId="404">
    <w:name w:val="RevisedDate2"/>
    <w:basedOn w:val="78"/>
    <w:qFormat/>
    <w:uiPriority w:val="1"/>
    <w:rPr>
      <w:color w:val="E46C0A" w:themeColor="accent6" w:themeShade="BF"/>
    </w:rPr>
  </w:style>
  <w:style w:type="character" w:customStyle="1" w:styleId="405">
    <w:name w:val="称呼 字符"/>
    <w:basedOn w:val="78"/>
    <w:link w:val="27"/>
    <w:qFormat/>
    <w:uiPriority w:val="99"/>
    <w:rPr>
      <w:rFonts w:ascii="Linux Libertine" w:hAnsi="Linux Libertine" w:eastAsiaTheme="minorHAnsi" w:cstheme="minorBidi"/>
      <w:sz w:val="18"/>
      <w:szCs w:val="22"/>
      <w:lang w:val="en-US" w:eastAsia="en-US"/>
    </w:rPr>
  </w:style>
  <w:style w:type="paragraph" w:customStyle="1" w:styleId="406">
    <w:name w:val="Speech"/>
    <w:basedOn w:val="319"/>
    <w:qFormat/>
    <w:uiPriority w:val="0"/>
  </w:style>
  <w:style w:type="paragraph" w:customStyle="1" w:styleId="407">
    <w:name w:val="Spine"/>
    <w:basedOn w:val="1"/>
    <w:qFormat/>
    <w:uiPriority w:val="0"/>
    <w:pPr>
      <w:pBdr>
        <w:top w:val="thinThickLargeGap" w:color="auto" w:sz="24" w:space="8"/>
        <w:bottom w:val="thickThinLargeGap" w:color="auto" w:sz="24" w:space="12"/>
      </w:pBdr>
      <w:spacing w:line="360" w:lineRule="exact"/>
    </w:pPr>
    <w:rPr>
      <w:rFonts w:ascii="Cambria Math" w:hAnsi="Cambria Math"/>
      <w:szCs w:val="20"/>
      <w:lang w:val="en-GB"/>
    </w:rPr>
  </w:style>
  <w:style w:type="character" w:customStyle="1" w:styleId="408">
    <w:name w:val="Subject1"/>
    <w:basedOn w:val="78"/>
    <w:qFormat/>
    <w:uiPriority w:val="1"/>
    <w:rPr>
      <w:rFonts w:ascii="Times New Roman" w:hAnsi="Times New Roman"/>
      <w:color w:val="002060"/>
      <w:sz w:val="20"/>
    </w:rPr>
  </w:style>
  <w:style w:type="character" w:customStyle="1" w:styleId="409">
    <w:name w:val="Subject2"/>
    <w:basedOn w:val="408"/>
    <w:qFormat/>
    <w:uiPriority w:val="1"/>
    <w:rPr>
      <w:rFonts w:ascii="Times New Roman" w:hAnsi="Times New Roman"/>
      <w:color w:val="002060"/>
      <w:sz w:val="20"/>
    </w:rPr>
  </w:style>
  <w:style w:type="paragraph" w:customStyle="1" w:styleId="410">
    <w:name w:val="SuppKeyword"/>
    <w:basedOn w:val="261"/>
    <w:qFormat/>
    <w:uiPriority w:val="0"/>
  </w:style>
  <w:style w:type="character" w:customStyle="1" w:styleId="411">
    <w:name w:val="TblCount"/>
    <w:basedOn w:val="78"/>
    <w:qFormat/>
    <w:uiPriority w:val="1"/>
    <w:rPr>
      <w:color w:val="0000FF"/>
    </w:rPr>
  </w:style>
  <w:style w:type="paragraph" w:customStyle="1" w:styleId="412">
    <w:name w:val="TOC1"/>
    <w:basedOn w:val="1"/>
    <w:qFormat/>
    <w:uiPriority w:val="0"/>
  </w:style>
  <w:style w:type="paragraph" w:customStyle="1" w:styleId="413">
    <w:name w:val="TOC2"/>
    <w:basedOn w:val="1"/>
    <w:qFormat/>
    <w:uiPriority w:val="0"/>
  </w:style>
  <w:style w:type="paragraph" w:customStyle="1" w:styleId="414">
    <w:name w:val="TOC3"/>
    <w:basedOn w:val="1"/>
    <w:qFormat/>
    <w:uiPriority w:val="0"/>
  </w:style>
  <w:style w:type="paragraph" w:customStyle="1" w:styleId="415">
    <w:name w:val="TOC4"/>
    <w:basedOn w:val="1"/>
    <w:qFormat/>
    <w:uiPriority w:val="0"/>
  </w:style>
  <w:style w:type="paragraph" w:customStyle="1" w:styleId="416">
    <w:name w:val="TOCHeading"/>
    <w:basedOn w:val="1"/>
    <w:qFormat/>
    <w:uiPriority w:val="0"/>
  </w:style>
  <w:style w:type="paragraph" w:customStyle="1" w:styleId="417">
    <w:name w:val="Translation"/>
    <w:basedOn w:val="358"/>
    <w:qFormat/>
    <w:uiPriority w:val="0"/>
    <w:rPr>
      <w:color w:val="7030A0"/>
    </w:rPr>
  </w:style>
  <w:style w:type="paragraph" w:customStyle="1" w:styleId="418">
    <w:name w:val="Update"/>
    <w:basedOn w:val="1"/>
    <w:qFormat/>
    <w:uiPriority w:val="0"/>
    <w:pPr>
      <w:pBdr>
        <w:top w:val="dashed" w:color="auto" w:sz="4" w:space="6"/>
        <w:bottom w:val="dashed" w:color="auto" w:sz="4" w:space="16"/>
      </w:pBdr>
      <w:spacing w:line="560" w:lineRule="exact"/>
      <w:ind w:firstLine="720"/>
    </w:pPr>
    <w:rPr>
      <w:rFonts w:ascii="Cambria Math" w:hAnsi="Cambria Math"/>
      <w:color w:val="760016"/>
      <w:szCs w:val="20"/>
      <w:lang w:val="en-GB"/>
    </w:rPr>
  </w:style>
  <w:style w:type="paragraph" w:customStyle="1" w:styleId="419">
    <w:name w:val="Value"/>
    <w:basedOn w:val="1"/>
    <w:next w:val="1"/>
    <w:qFormat/>
    <w:uiPriority w:val="0"/>
  </w:style>
  <w:style w:type="paragraph" w:customStyle="1" w:styleId="420">
    <w:name w:val="Video"/>
    <w:basedOn w:val="1"/>
    <w:qFormat/>
    <w:uiPriority w:val="0"/>
    <w:pPr>
      <w:pBdr>
        <w:top w:val="wave" w:color="auto" w:sz="6" w:space="8"/>
        <w:bottom w:val="wave" w:color="auto" w:sz="6" w:space="12"/>
      </w:pBdr>
      <w:spacing w:after="120" w:line="280" w:lineRule="exact"/>
      <w:jc w:val="center"/>
    </w:pPr>
    <w:rPr>
      <w:rFonts w:ascii="Arial Unicode MS" w:hAnsi="Arial Unicode MS" w:eastAsia="Arial Unicode MS"/>
      <w:color w:val="FF0000"/>
      <w:szCs w:val="20"/>
    </w:rPr>
  </w:style>
  <w:style w:type="paragraph" w:customStyle="1" w:styleId="421">
    <w:name w:val="Worksolution"/>
    <w:basedOn w:val="1"/>
    <w:qFormat/>
    <w:uiPriority w:val="0"/>
    <w:rPr>
      <w:lang w:val="en-GB" w:bidi="ar-DZ"/>
    </w:rPr>
  </w:style>
  <w:style w:type="paragraph" w:customStyle="1" w:styleId="422">
    <w:name w:val="Yours"/>
    <w:basedOn w:val="1"/>
    <w:next w:val="1"/>
    <w:qFormat/>
    <w:uiPriority w:val="0"/>
  </w:style>
  <w:style w:type="paragraph" w:styleId="423">
    <w:name w:val="No Spacing"/>
    <w:qFormat/>
    <w:uiPriority w:val="1"/>
    <w:rPr>
      <w:rFonts w:asciiTheme="minorHAnsi" w:hAnsiTheme="minorHAnsi" w:eastAsiaTheme="minorHAnsi" w:cstheme="minorBidi"/>
      <w:sz w:val="22"/>
      <w:szCs w:val="22"/>
      <w:lang w:val="en-US" w:eastAsia="en-US" w:bidi="ar-SA"/>
    </w:rPr>
  </w:style>
  <w:style w:type="character" w:customStyle="1" w:styleId="424">
    <w:name w:val="KeyTerm"/>
    <w:basedOn w:val="78"/>
    <w:qFormat/>
    <w:uiPriority w:val="1"/>
    <w:rPr>
      <w:color w:val="E46C0A" w:themeColor="accent6" w:themeShade="BF"/>
    </w:rPr>
  </w:style>
  <w:style w:type="character" w:customStyle="1" w:styleId="425">
    <w:name w:val="OtherTitle"/>
    <w:basedOn w:val="78"/>
    <w:qFormat/>
    <w:uiPriority w:val="1"/>
    <w:rPr>
      <w:shd w:val="clear" w:color="auto" w:fill="B6DDE8" w:themeFill="accent5" w:themeFillTint="66"/>
    </w:rPr>
  </w:style>
  <w:style w:type="paragraph" w:customStyle="1" w:styleId="426">
    <w:name w:val="SidebarText"/>
    <w:basedOn w:val="1"/>
    <w:qFormat/>
    <w:uiPriority w:val="0"/>
    <w:pPr>
      <w:spacing w:line="360" w:lineRule="auto"/>
      <w:ind w:left="475"/>
    </w:pPr>
    <w:rPr>
      <w:szCs w:val="20"/>
    </w:rPr>
  </w:style>
  <w:style w:type="character" w:customStyle="1" w:styleId="427">
    <w:name w:val="term-InText"/>
    <w:qFormat/>
    <w:uiPriority w:val="1"/>
  </w:style>
  <w:style w:type="paragraph" w:customStyle="1" w:styleId="428">
    <w:name w:val="CCSHead"/>
    <w:basedOn w:val="182"/>
    <w:qFormat/>
    <w:uiPriority w:val="0"/>
  </w:style>
  <w:style w:type="paragraph" w:customStyle="1" w:styleId="429">
    <w:name w:val="CCSDescription"/>
    <w:basedOn w:val="183"/>
    <w:qFormat/>
    <w:uiPriority w:val="0"/>
  </w:style>
  <w:style w:type="paragraph" w:customStyle="1" w:styleId="430">
    <w:name w:val="AlgorithmCaption"/>
    <w:basedOn w:val="1"/>
    <w:qFormat/>
    <w:uiPriority w:val="0"/>
    <w:pPr>
      <w:pBdr>
        <w:top w:val="single" w:color="auto" w:sz="4" w:space="2"/>
        <w:bottom w:val="single" w:color="auto" w:sz="4" w:space="2"/>
      </w:pBdr>
      <w:spacing w:before="200"/>
    </w:pPr>
  </w:style>
  <w:style w:type="paragraph" w:customStyle="1" w:styleId="431">
    <w:name w:val="RefFormatHead"/>
    <w:basedOn w:val="1"/>
    <w:qFormat/>
    <w:uiPriority w:val="0"/>
    <w:pPr>
      <w:spacing w:before="220"/>
    </w:pPr>
    <w:rPr>
      <w:rFonts w:cs="Linux Libertine"/>
      <w:b/>
      <w:sz w:val="16"/>
    </w:rPr>
  </w:style>
  <w:style w:type="paragraph" w:customStyle="1" w:styleId="432">
    <w:name w:val="RefFormatPara"/>
    <w:basedOn w:val="1"/>
    <w:qFormat/>
    <w:uiPriority w:val="0"/>
    <w:pPr>
      <w:spacing w:before="60" w:after="60"/>
      <w:contextualSpacing/>
    </w:pPr>
    <w:rPr>
      <w:sz w:val="16"/>
    </w:rPr>
  </w:style>
  <w:style w:type="paragraph" w:customStyle="1" w:styleId="433">
    <w:name w:val="AppendixH4"/>
    <w:basedOn w:val="190"/>
    <w:qFormat/>
    <w:uiPriority w:val="0"/>
    <w:rPr>
      <w:lang w:eastAsia="it-IT"/>
    </w:rPr>
  </w:style>
  <w:style w:type="paragraph" w:customStyle="1" w:styleId="434">
    <w:name w:val="Style1"/>
    <w:basedOn w:val="122"/>
    <w:qFormat/>
    <w:uiPriority w:val="0"/>
  </w:style>
  <w:style w:type="paragraph" w:customStyle="1" w:styleId="435">
    <w:name w:val="PermissionBlock"/>
    <w:basedOn w:val="59"/>
    <w:qFormat/>
    <w:uiPriority w:val="0"/>
  </w:style>
  <w:style w:type="paragraph" w:customStyle="1" w:styleId="436">
    <w:name w:val="Bibliography1"/>
    <w:basedOn w:val="1"/>
    <w:next w:val="1"/>
    <w:semiHidden/>
    <w:unhideWhenUsed/>
    <w:qFormat/>
    <w:uiPriority w:val="37"/>
  </w:style>
  <w:style w:type="character" w:customStyle="1" w:styleId="437">
    <w:name w:val="正文文本 字符"/>
    <w:basedOn w:val="78"/>
    <w:link w:val="31"/>
    <w:qFormat/>
    <w:uiPriority w:val="0"/>
    <w:rPr>
      <w:rFonts w:ascii="Linux Libertine" w:hAnsi="Linux Libertine" w:eastAsiaTheme="minorHAnsi" w:cstheme="minorBidi"/>
      <w:sz w:val="18"/>
      <w:szCs w:val="22"/>
      <w:lang w:val="en-US" w:eastAsia="en-US"/>
    </w:rPr>
  </w:style>
  <w:style w:type="character" w:customStyle="1" w:styleId="438">
    <w:name w:val="正文文本 2 字符"/>
    <w:basedOn w:val="78"/>
    <w:link w:val="64"/>
    <w:qFormat/>
    <w:uiPriority w:val="0"/>
    <w:rPr>
      <w:rFonts w:ascii="Linux Libertine" w:hAnsi="Linux Libertine" w:eastAsiaTheme="minorHAnsi" w:cstheme="minorBidi"/>
      <w:sz w:val="18"/>
      <w:szCs w:val="22"/>
      <w:lang w:val="en-US" w:eastAsia="en-US"/>
    </w:rPr>
  </w:style>
  <w:style w:type="character" w:customStyle="1" w:styleId="439">
    <w:name w:val="正文文本 3 字符"/>
    <w:basedOn w:val="78"/>
    <w:link w:val="28"/>
    <w:qFormat/>
    <w:uiPriority w:val="0"/>
    <w:rPr>
      <w:rFonts w:ascii="Linux Libertine" w:hAnsi="Linux Libertine" w:eastAsiaTheme="minorHAnsi" w:cstheme="minorBidi"/>
      <w:sz w:val="16"/>
      <w:szCs w:val="16"/>
      <w:lang w:val="en-US" w:eastAsia="en-US"/>
    </w:rPr>
  </w:style>
  <w:style w:type="character" w:customStyle="1" w:styleId="440">
    <w:name w:val="正文文本首行缩进 字符"/>
    <w:basedOn w:val="437"/>
    <w:link w:val="74"/>
    <w:qFormat/>
    <w:uiPriority w:val="0"/>
    <w:rPr>
      <w:rFonts w:ascii="Linux Libertine" w:hAnsi="Linux Libertine" w:eastAsiaTheme="minorHAnsi" w:cstheme="minorBidi"/>
      <w:sz w:val="18"/>
      <w:szCs w:val="22"/>
      <w:lang w:val="en-US" w:eastAsia="en-US"/>
    </w:rPr>
  </w:style>
  <w:style w:type="character" w:customStyle="1" w:styleId="441">
    <w:name w:val="正文文本缩进 字符"/>
    <w:basedOn w:val="78"/>
    <w:link w:val="32"/>
    <w:qFormat/>
    <w:uiPriority w:val="0"/>
    <w:rPr>
      <w:rFonts w:ascii="Linux Libertine" w:hAnsi="Linux Libertine" w:eastAsiaTheme="minorHAnsi" w:cstheme="minorBidi"/>
      <w:sz w:val="18"/>
      <w:szCs w:val="22"/>
      <w:lang w:val="en-US" w:eastAsia="en-US"/>
    </w:rPr>
  </w:style>
  <w:style w:type="character" w:customStyle="1" w:styleId="442">
    <w:name w:val="正文文本首行缩进 2 字符"/>
    <w:basedOn w:val="441"/>
    <w:link w:val="75"/>
    <w:qFormat/>
    <w:uiPriority w:val="0"/>
    <w:rPr>
      <w:rFonts w:ascii="Linux Libertine" w:hAnsi="Linux Libertine" w:eastAsiaTheme="minorHAnsi" w:cstheme="minorBidi"/>
      <w:sz w:val="18"/>
      <w:szCs w:val="22"/>
      <w:lang w:val="en-US" w:eastAsia="en-US"/>
    </w:rPr>
  </w:style>
  <w:style w:type="character" w:customStyle="1" w:styleId="443">
    <w:name w:val="正文文本缩进 2 字符"/>
    <w:basedOn w:val="78"/>
    <w:link w:val="45"/>
    <w:qFormat/>
    <w:uiPriority w:val="0"/>
    <w:rPr>
      <w:rFonts w:ascii="Linux Libertine" w:hAnsi="Linux Libertine" w:eastAsiaTheme="minorHAnsi" w:cstheme="minorBidi"/>
      <w:sz w:val="18"/>
      <w:szCs w:val="22"/>
      <w:lang w:val="en-US" w:eastAsia="en-US"/>
    </w:rPr>
  </w:style>
  <w:style w:type="character" w:customStyle="1" w:styleId="444">
    <w:name w:val="正文文本缩进 3 字符"/>
    <w:basedOn w:val="78"/>
    <w:link w:val="61"/>
    <w:qFormat/>
    <w:uiPriority w:val="0"/>
    <w:rPr>
      <w:rFonts w:ascii="Linux Libertine" w:hAnsi="Linux Libertine" w:eastAsiaTheme="minorHAnsi" w:cstheme="minorBidi"/>
      <w:sz w:val="16"/>
      <w:szCs w:val="16"/>
      <w:lang w:val="en-US" w:eastAsia="en-US"/>
    </w:rPr>
  </w:style>
  <w:style w:type="character" w:customStyle="1" w:styleId="445">
    <w:name w:val="结束语 字符"/>
    <w:basedOn w:val="78"/>
    <w:link w:val="29"/>
    <w:qFormat/>
    <w:uiPriority w:val="0"/>
    <w:rPr>
      <w:rFonts w:ascii="Linux Libertine" w:hAnsi="Linux Libertine" w:eastAsiaTheme="minorHAnsi" w:cstheme="minorBidi"/>
      <w:sz w:val="18"/>
      <w:szCs w:val="22"/>
      <w:lang w:val="en-US" w:eastAsia="en-US"/>
    </w:rPr>
  </w:style>
  <w:style w:type="character" w:customStyle="1" w:styleId="446">
    <w:name w:val="日期 字符"/>
    <w:basedOn w:val="78"/>
    <w:link w:val="44"/>
    <w:qFormat/>
    <w:uiPriority w:val="0"/>
    <w:rPr>
      <w:rFonts w:ascii="Linux Libertine" w:hAnsi="Linux Libertine" w:eastAsiaTheme="minorHAnsi" w:cstheme="minorBidi"/>
      <w:sz w:val="18"/>
      <w:szCs w:val="22"/>
      <w:lang w:val="en-US" w:eastAsia="en-US"/>
    </w:rPr>
  </w:style>
  <w:style w:type="character" w:customStyle="1" w:styleId="447">
    <w:name w:val="文档结构图 字符"/>
    <w:basedOn w:val="78"/>
    <w:link w:val="24"/>
    <w:qFormat/>
    <w:uiPriority w:val="0"/>
    <w:rPr>
      <w:rFonts w:ascii="Tahoma" w:hAnsi="Tahoma" w:cs="Tahoma" w:eastAsiaTheme="minorHAnsi"/>
      <w:sz w:val="16"/>
      <w:szCs w:val="16"/>
      <w:lang w:val="en-US" w:eastAsia="en-US"/>
    </w:rPr>
  </w:style>
  <w:style w:type="character" w:customStyle="1" w:styleId="448">
    <w:name w:val="电子邮件签名 字符"/>
    <w:basedOn w:val="78"/>
    <w:link w:val="17"/>
    <w:qFormat/>
    <w:uiPriority w:val="0"/>
    <w:rPr>
      <w:rFonts w:ascii="Linux Libertine" w:hAnsi="Linux Libertine" w:eastAsiaTheme="minorHAnsi" w:cstheme="minorBidi"/>
      <w:sz w:val="18"/>
      <w:szCs w:val="22"/>
      <w:lang w:val="en-US" w:eastAsia="en-US"/>
    </w:rPr>
  </w:style>
  <w:style w:type="character" w:customStyle="1" w:styleId="449">
    <w:name w:val="HTML 地址 字符"/>
    <w:basedOn w:val="78"/>
    <w:link w:val="38"/>
    <w:qFormat/>
    <w:uiPriority w:val="0"/>
    <w:rPr>
      <w:rFonts w:ascii="Linux Libertine" w:hAnsi="Linux Libertine" w:eastAsiaTheme="minorHAnsi" w:cstheme="minorBidi"/>
      <w:i/>
      <w:iCs/>
      <w:sz w:val="18"/>
      <w:szCs w:val="22"/>
      <w:lang w:val="en-US" w:eastAsia="en-US"/>
    </w:rPr>
  </w:style>
  <w:style w:type="character" w:customStyle="1" w:styleId="450">
    <w:name w:val="HTML 预设格式 字符"/>
    <w:basedOn w:val="78"/>
    <w:link w:val="68"/>
    <w:qFormat/>
    <w:uiPriority w:val="99"/>
    <w:rPr>
      <w:rFonts w:ascii="Consolas" w:hAnsi="Consolas" w:cs="Consolas" w:eastAsiaTheme="minorHAnsi"/>
      <w:lang w:val="en-US" w:eastAsia="en-US"/>
    </w:rPr>
  </w:style>
  <w:style w:type="paragraph" w:styleId="451">
    <w:name w:val="Intense Quote"/>
    <w:basedOn w:val="1"/>
    <w:next w:val="1"/>
    <w:link w:val="452"/>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2">
    <w:name w:val="明显引用 字符"/>
    <w:basedOn w:val="78"/>
    <w:link w:val="451"/>
    <w:qFormat/>
    <w:uiPriority w:val="30"/>
    <w:rPr>
      <w:rFonts w:ascii="Linux Libertine" w:hAnsi="Linux Libertine" w:eastAsiaTheme="minorHAnsi" w:cstheme="minorBidi"/>
      <w:b/>
      <w:bCs/>
      <w:i/>
      <w:iCs/>
      <w:color w:val="4F81BD" w:themeColor="accent1"/>
      <w:sz w:val="18"/>
      <w:szCs w:val="22"/>
      <w:lang w:val="en-US" w:eastAsia="en-US"/>
      <w14:textFill>
        <w14:solidFill>
          <w14:schemeClr w14:val="accent1"/>
        </w14:solidFill>
      </w14:textFill>
    </w:rPr>
  </w:style>
  <w:style w:type="character" w:customStyle="1" w:styleId="453">
    <w:name w:val="宏文本 字符"/>
    <w:basedOn w:val="78"/>
    <w:link w:val="2"/>
    <w:qFormat/>
    <w:uiPriority w:val="0"/>
    <w:rPr>
      <w:rFonts w:ascii="Consolas" w:hAnsi="Consolas" w:cs="Consolas" w:eastAsiaTheme="minorHAnsi"/>
      <w:lang w:val="en-US" w:eastAsia="en-US"/>
    </w:rPr>
  </w:style>
  <w:style w:type="character" w:customStyle="1" w:styleId="454">
    <w:name w:val="信息标题 字符"/>
    <w:basedOn w:val="78"/>
    <w:link w:val="67"/>
    <w:qFormat/>
    <w:uiPriority w:val="0"/>
    <w:rPr>
      <w:rFonts w:asciiTheme="majorHAnsi" w:hAnsiTheme="majorHAnsi" w:eastAsiaTheme="majorEastAsia" w:cstheme="majorBidi"/>
      <w:sz w:val="24"/>
      <w:szCs w:val="24"/>
      <w:shd w:val="pct20" w:color="auto" w:fill="auto"/>
      <w:lang w:val="en-US" w:eastAsia="en-US"/>
    </w:rPr>
  </w:style>
  <w:style w:type="character" w:customStyle="1" w:styleId="455">
    <w:name w:val="注释标题 字符"/>
    <w:basedOn w:val="78"/>
    <w:link w:val="14"/>
    <w:qFormat/>
    <w:uiPriority w:val="0"/>
    <w:rPr>
      <w:rFonts w:ascii="Linux Libertine" w:hAnsi="Linux Libertine" w:eastAsiaTheme="minorHAnsi" w:cstheme="minorBidi"/>
      <w:sz w:val="18"/>
      <w:szCs w:val="22"/>
      <w:lang w:val="en-US" w:eastAsia="en-US"/>
    </w:rPr>
  </w:style>
  <w:style w:type="character" w:customStyle="1" w:styleId="456">
    <w:name w:val="纯文本 字符"/>
    <w:basedOn w:val="78"/>
    <w:link w:val="40"/>
    <w:qFormat/>
    <w:uiPriority w:val="0"/>
    <w:rPr>
      <w:rFonts w:ascii="Consolas" w:hAnsi="Consolas" w:cs="Consolas" w:eastAsiaTheme="minorHAnsi"/>
      <w:sz w:val="21"/>
      <w:szCs w:val="21"/>
      <w:lang w:val="en-US" w:eastAsia="en-US"/>
    </w:rPr>
  </w:style>
  <w:style w:type="character" w:customStyle="1" w:styleId="457">
    <w:name w:val="签名 字符"/>
    <w:basedOn w:val="78"/>
    <w:link w:val="52"/>
    <w:qFormat/>
    <w:uiPriority w:val="0"/>
    <w:rPr>
      <w:rFonts w:ascii="Linux Libertine" w:hAnsi="Linux Libertine" w:eastAsiaTheme="minorHAnsi" w:cstheme="minorBidi"/>
      <w:sz w:val="18"/>
      <w:szCs w:val="22"/>
      <w:lang w:val="en-US" w:eastAsia="en-US"/>
    </w:rPr>
  </w:style>
  <w:style w:type="character" w:customStyle="1" w:styleId="458">
    <w:name w:val="标题 字符"/>
    <w:basedOn w:val="78"/>
    <w:link w:val="72"/>
    <w:qFormat/>
    <w:uiPriority w:val="0"/>
    <w:rPr>
      <w:rFonts w:asciiTheme="majorHAnsi" w:hAnsiTheme="majorHAnsi" w:eastAsiaTheme="majorEastAsia" w:cstheme="majorBidi"/>
      <w:color w:val="17375E" w:themeColor="text2" w:themeShade="BF"/>
      <w:spacing w:val="5"/>
      <w:kern w:val="28"/>
      <w:sz w:val="52"/>
      <w:szCs w:val="52"/>
      <w:lang w:val="en-US" w:eastAsia="en-US"/>
    </w:rPr>
  </w:style>
  <w:style w:type="paragraph" w:customStyle="1" w:styleId="459">
    <w:name w:val="TOC Heading1"/>
    <w:basedOn w:val="3"/>
    <w:next w:val="1"/>
    <w:semiHidden/>
    <w:unhideWhenUsed/>
    <w:qFormat/>
    <w:uiPriority w:val="39"/>
    <w:pPr>
      <w:outlineLvl w:val="9"/>
    </w:pPr>
  </w:style>
  <w:style w:type="paragraph" w:customStyle="1" w:styleId="460">
    <w:name w:val="references"/>
    <w:qFormat/>
    <w:uiPriority w:val="0"/>
    <w:pPr>
      <w:numPr>
        <w:ilvl w:val="0"/>
        <w:numId w:val="18"/>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461">
    <w:name w:val="x_msonormal"/>
    <w:basedOn w:val="1"/>
    <w:semiHidden/>
    <w:qFormat/>
    <w:uiPriority w:val="99"/>
  </w:style>
  <w:style w:type="character" w:customStyle="1" w:styleId="462">
    <w:name w:val="ArticleNumber"/>
    <w:basedOn w:val="78"/>
    <w:qFormat/>
    <w:uiPriority w:val="1"/>
    <w:rPr>
      <w:color w:val="7030A0"/>
    </w:rPr>
  </w:style>
  <w:style w:type="paragraph" w:customStyle="1" w:styleId="463">
    <w:name w:val="Image"/>
    <w:basedOn w:val="1"/>
    <w:qFormat/>
    <w:uiPriority w:val="0"/>
    <w:pPr>
      <w:jc w:val="center"/>
    </w:pPr>
  </w:style>
  <w:style w:type="paragraph" w:customStyle="1" w:styleId="464">
    <w:name w:val="para"/>
    <w:basedOn w:val="1"/>
    <w:qFormat/>
    <w:uiPriority w:val="0"/>
    <w:pPr>
      <w:spacing w:after="120"/>
      <w:ind w:left="40" w:firstLine="720"/>
    </w:pPr>
    <w:rPr>
      <w:rFonts w:asciiTheme="majorHAnsi" w:hAnsiTheme="majorHAnsi"/>
      <w:sz w:val="22"/>
    </w:rPr>
  </w:style>
  <w:style w:type="character" w:customStyle="1" w:styleId="465">
    <w:name w:val="text-base"/>
    <w:basedOn w:val="78"/>
    <w:qFormat/>
    <w:uiPriority w:val="0"/>
  </w:style>
  <w:style w:type="character" w:customStyle="1" w:styleId="466">
    <w:name w:val="bjh-p"/>
    <w:basedOn w:val="78"/>
    <w:qFormat/>
    <w:uiPriority w:val="0"/>
  </w:style>
  <w:style w:type="character" w:customStyle="1" w:styleId="467">
    <w:name w:val="Unresolved Mention1"/>
    <w:basedOn w:val="78"/>
    <w:semiHidden/>
    <w:unhideWhenUsed/>
    <w:qFormat/>
    <w:uiPriority w:val="99"/>
    <w:rPr>
      <w:color w:val="605E5C"/>
      <w:shd w:val="clear" w:color="auto" w:fill="E1DFDD"/>
    </w:rPr>
  </w:style>
  <w:style w:type="character" w:customStyle="1" w:styleId="468">
    <w:name w:val="author-name"/>
    <w:basedOn w:val="78"/>
    <w:qFormat/>
    <w:uiPriority w:val="0"/>
  </w:style>
  <w:style w:type="character" w:customStyle="1" w:styleId="469">
    <w:name w:val="mi"/>
    <w:basedOn w:val="78"/>
    <w:qFormat/>
    <w:uiPriority w:val="0"/>
  </w:style>
  <w:style w:type="character" w:customStyle="1" w:styleId="470">
    <w:name w:val="mo"/>
    <w:basedOn w:val="78"/>
    <w:qFormat/>
    <w:uiPriority w:val="0"/>
  </w:style>
  <w:style w:type="character" w:customStyle="1" w:styleId="471">
    <w:name w:val="mjx_assistive_mathml"/>
    <w:basedOn w:val="78"/>
    <w:qFormat/>
    <w:uiPriority w:val="0"/>
  </w:style>
  <w:style w:type="character" w:customStyle="1" w:styleId="472">
    <w:name w:val="mn"/>
    <w:basedOn w:val="78"/>
    <w:qFormat/>
    <w:uiPriority w:val="0"/>
  </w:style>
  <w:style w:type="character" w:customStyle="1" w:styleId="473">
    <w:name w:val="ts-alignment-element"/>
    <w:basedOn w:val="78"/>
    <w:qFormat/>
    <w:uiPriority w:val="0"/>
  </w:style>
  <w:style w:type="character" w:customStyle="1" w:styleId="474">
    <w:name w:val="Unresolved Mention"/>
    <w:basedOn w:val="7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89180B-96F4-4B3D-93D7-E2C64345EF74}">
  <ds:schemaRefs/>
</ds:datastoreItem>
</file>

<file path=customXml/itemProps3.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Pages>4</Pages>
  <Words>4953</Words>
  <Characters>5472</Characters>
  <Lines>52</Lines>
  <Paragraphs>14</Paragraphs>
  <TotalTime>5</TotalTime>
  <ScaleCrop>false</ScaleCrop>
  <LinksUpToDate>false</LinksUpToDate>
  <CharactersWithSpaces>5815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2024-07-30T19:40:00Z</dcterms:created>
  <dc:creator>Min</dc:creator>
  <cp:lastModifiedBy>MinHuang</cp:lastModifiedBy>
  <cp:lastPrinted>2022-03-10T15:28:00Z</cp:lastPrinted>
  <dcterms:modified xsi:type="dcterms:W3CDTF">2025-05-28T20:10:07Z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2052-12.1.0.20305</vt:lpwstr>
  </property>
  <property fmtid="{D5CDD505-2E9C-101B-9397-08002B2CF9AE}" pid="8" name="ICV">
    <vt:lpwstr>C0DB560658DE446A86D6177DCB573A5B</vt:lpwstr>
  </property>
  <property fmtid="{D5CDD505-2E9C-101B-9397-08002B2CF9AE}" pid="9" name="KSOTemplateDocerSaveRecord">
    <vt:lpwstr>eyJoZGlkIjoiOGI3MzMzMjVlODc4MWUwOTljYjZiOWFiOGU0MjE3ZmEiLCJ1c2VySWQiOiIxNjk2Mjc0NjY3In0=</vt:lpwstr>
  </property>
</Properties>
</file>